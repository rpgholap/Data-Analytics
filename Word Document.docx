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191"/>
        <w:tblW w:w="98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792"/>
        <w:gridCol w:w="5850"/>
        <w:gridCol w:w="2171"/>
      </w:tblGrid>
      <w:tr w:rsidR="0081766D" w:rsidRPr="00CC2A32" w14:paraId="037BEEF5" w14:textId="77777777" w:rsidTr="0011796F">
        <w:trPr>
          <w:cantSplit/>
          <w:trHeight w:val="1393"/>
        </w:trPr>
        <w:tc>
          <w:tcPr>
            <w:tcW w:w="1792" w:type="dxa"/>
            <w:tcBorders>
              <w:top w:val="single" w:sz="4" w:space="0" w:color="00000A"/>
              <w:left w:val="single" w:sz="4" w:space="0" w:color="00000A"/>
              <w:bottom w:val="single" w:sz="4" w:space="0" w:color="00000A"/>
              <w:right w:val="single" w:sz="4" w:space="0" w:color="00000A"/>
            </w:tcBorders>
            <w:shd w:val="clear" w:color="auto" w:fill="FFFFFF"/>
          </w:tcPr>
          <w:p w14:paraId="22882C8A" w14:textId="77777777" w:rsidR="0081766D" w:rsidRPr="00CC2A32" w:rsidRDefault="0081766D" w:rsidP="0011796F">
            <w:pPr>
              <w:spacing w:after="0" w:line="360" w:lineRule="auto"/>
              <w:jc w:val="center"/>
              <w:rPr>
                <w:rFonts w:ascii="Times New Roman" w:hAnsi="Times New Roman" w:cs="Times New Roman"/>
                <w:color w:val="000000" w:themeColor="text1"/>
                <w:sz w:val="24"/>
                <w:szCs w:val="24"/>
              </w:rPr>
            </w:pPr>
            <w:r w:rsidRPr="00CC2A32">
              <w:rPr>
                <w:rFonts w:ascii="Times New Roman" w:hAnsi="Times New Roman" w:cs="Times New Roman"/>
                <w:noProof/>
                <w:color w:val="000000" w:themeColor="text1"/>
                <w:sz w:val="24"/>
                <w:szCs w:val="24"/>
              </w:rPr>
              <w:drawing>
                <wp:anchor distT="0" distB="9525" distL="114300" distR="114300" simplePos="0" relativeHeight="251659264" behindDoc="0" locked="0" layoutInCell="1" allowOverlap="1" wp14:anchorId="38933DAF" wp14:editId="03B230F4">
                  <wp:simplePos x="0" y="0"/>
                  <wp:positionH relativeFrom="column">
                    <wp:posOffset>86995</wp:posOffset>
                  </wp:positionH>
                  <wp:positionV relativeFrom="paragraph">
                    <wp:posOffset>81280</wp:posOffset>
                  </wp:positionV>
                  <wp:extent cx="859790" cy="828675"/>
                  <wp:effectExtent l="0" t="0" r="0" b="0"/>
                  <wp:wrapNone/>
                  <wp:docPr id="2054790492" name="Picture 205479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859790" cy="828675"/>
                          </a:xfrm>
                          <a:prstGeom prst="rect">
                            <a:avLst/>
                          </a:prstGeom>
                        </pic:spPr>
                      </pic:pic>
                    </a:graphicData>
                  </a:graphic>
                </wp:anchor>
              </w:drawing>
            </w:r>
          </w:p>
        </w:tc>
        <w:tc>
          <w:tcPr>
            <w:tcW w:w="5850"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D215ECE" w14:textId="77777777" w:rsidR="0081766D" w:rsidRPr="00CC2A32" w:rsidRDefault="0081766D" w:rsidP="0011796F">
            <w:pPr>
              <w:spacing w:after="0" w:line="360" w:lineRule="auto"/>
              <w:jc w:val="center"/>
              <w:rPr>
                <w:rFonts w:ascii="Times New Roman" w:hAnsi="Times New Roman" w:cs="Times New Roman"/>
                <w:b/>
                <w:bCs/>
                <w:color w:val="000000" w:themeColor="text1"/>
                <w:sz w:val="24"/>
                <w:szCs w:val="24"/>
              </w:rPr>
            </w:pPr>
            <w:r w:rsidRPr="00CC2A32">
              <w:rPr>
                <w:rFonts w:ascii="Times New Roman" w:hAnsi="Times New Roman" w:cs="Times New Roman"/>
                <w:b/>
                <w:bCs/>
                <w:color w:val="000000" w:themeColor="text1"/>
                <w:sz w:val="24"/>
                <w:szCs w:val="24"/>
              </w:rPr>
              <w:t>Sanjivani Rural Educational Society’s</w:t>
            </w:r>
          </w:p>
          <w:p w14:paraId="643EF946" w14:textId="77777777" w:rsidR="0081766D" w:rsidRPr="00CC2A32" w:rsidRDefault="0081766D" w:rsidP="0011796F">
            <w:pPr>
              <w:spacing w:after="0" w:line="360" w:lineRule="auto"/>
              <w:jc w:val="center"/>
              <w:rPr>
                <w:rFonts w:ascii="Times New Roman" w:hAnsi="Times New Roman" w:cs="Times New Roman"/>
                <w:b/>
                <w:bCs/>
                <w:color w:val="000000" w:themeColor="text1"/>
                <w:sz w:val="24"/>
                <w:szCs w:val="24"/>
              </w:rPr>
            </w:pPr>
            <w:r w:rsidRPr="00CC2A32">
              <w:rPr>
                <w:rFonts w:ascii="Times New Roman" w:hAnsi="Times New Roman" w:cs="Times New Roman"/>
                <w:b/>
                <w:bCs/>
                <w:color w:val="000000" w:themeColor="text1"/>
                <w:sz w:val="24"/>
                <w:szCs w:val="24"/>
              </w:rPr>
              <w:t xml:space="preserve">SANJIVANI COLLEGE OF ENGINEERING </w:t>
            </w:r>
          </w:p>
          <w:p w14:paraId="5EEDD69B" w14:textId="77777777" w:rsidR="0081766D" w:rsidRPr="00CC2A32" w:rsidRDefault="0081766D" w:rsidP="0011796F">
            <w:pPr>
              <w:spacing w:after="0" w:line="360" w:lineRule="auto"/>
              <w:jc w:val="center"/>
              <w:rPr>
                <w:rFonts w:ascii="Times New Roman" w:hAnsi="Times New Roman" w:cs="Times New Roman"/>
                <w:b/>
                <w:color w:val="000000" w:themeColor="text1"/>
                <w:sz w:val="24"/>
                <w:szCs w:val="24"/>
              </w:rPr>
            </w:pPr>
            <w:r w:rsidRPr="00CC2A32">
              <w:rPr>
                <w:rFonts w:ascii="Times New Roman" w:hAnsi="Times New Roman" w:cs="Times New Roman"/>
                <w:b/>
                <w:color w:val="000000" w:themeColor="text1"/>
                <w:sz w:val="24"/>
                <w:szCs w:val="24"/>
              </w:rPr>
              <w:t>(An Autonomous Institution)</w:t>
            </w:r>
            <w:r w:rsidRPr="00CC2A32">
              <w:rPr>
                <w:rFonts w:ascii="Times New Roman" w:hAnsi="Times New Roman" w:cs="Times New Roman"/>
                <w:color w:val="000000" w:themeColor="text1"/>
                <w:sz w:val="24"/>
                <w:szCs w:val="24"/>
              </w:rPr>
              <w:t xml:space="preserve"> </w:t>
            </w:r>
          </w:p>
          <w:p w14:paraId="654EF2E4" w14:textId="77777777" w:rsidR="0081766D" w:rsidRPr="00CC2A32" w:rsidRDefault="0081766D" w:rsidP="0011796F">
            <w:pPr>
              <w:spacing w:after="0" w:line="360" w:lineRule="auto"/>
              <w:jc w:val="center"/>
              <w:rPr>
                <w:rFonts w:ascii="Times New Roman" w:hAnsi="Times New Roman" w:cs="Times New Roman"/>
                <w:color w:val="000000" w:themeColor="text1"/>
                <w:sz w:val="24"/>
                <w:szCs w:val="24"/>
              </w:rPr>
            </w:pPr>
            <w:r w:rsidRPr="00CC2A32">
              <w:rPr>
                <w:rFonts w:ascii="Times New Roman" w:hAnsi="Times New Roman" w:cs="Times New Roman"/>
                <w:color w:val="000000" w:themeColor="text1"/>
                <w:sz w:val="24"/>
                <w:szCs w:val="24"/>
              </w:rPr>
              <w:t>Kopargaon – 423 603, Maharashtra.</w:t>
            </w:r>
          </w:p>
        </w:tc>
        <w:tc>
          <w:tcPr>
            <w:tcW w:w="217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0C8F4F7" w14:textId="77777777" w:rsidR="0081766D" w:rsidRPr="00CC2A32" w:rsidRDefault="0081766D" w:rsidP="0011796F">
            <w:pPr>
              <w:pStyle w:val="Default"/>
              <w:spacing w:line="360" w:lineRule="auto"/>
              <w:jc w:val="center"/>
              <w:rPr>
                <w:b/>
                <w:color w:val="000000" w:themeColor="text1"/>
              </w:rPr>
            </w:pPr>
            <w:r w:rsidRPr="00CC2A32">
              <w:rPr>
                <w:b/>
                <w:color w:val="000000" w:themeColor="text1"/>
              </w:rPr>
              <w:t>ACAD-F-15 K</w:t>
            </w:r>
          </w:p>
          <w:p w14:paraId="586A5CEE" w14:textId="77777777" w:rsidR="0081766D" w:rsidRPr="00CC2A32" w:rsidRDefault="0081766D" w:rsidP="0011796F">
            <w:pPr>
              <w:spacing w:after="0" w:line="360" w:lineRule="auto"/>
              <w:jc w:val="center"/>
              <w:rPr>
                <w:rFonts w:ascii="Times New Roman" w:hAnsi="Times New Roman" w:cs="Times New Roman"/>
                <w:b/>
                <w:color w:val="000000" w:themeColor="text1"/>
                <w:sz w:val="24"/>
                <w:szCs w:val="24"/>
              </w:rPr>
            </w:pPr>
          </w:p>
        </w:tc>
      </w:tr>
      <w:tr w:rsidR="0081766D" w:rsidRPr="00CC2A32" w14:paraId="65B743F9" w14:textId="77777777" w:rsidTr="0011796F">
        <w:trPr>
          <w:cantSplit/>
          <w:trHeight w:val="888"/>
        </w:trPr>
        <w:tc>
          <w:tcPr>
            <w:tcW w:w="179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448ACDF9" w14:textId="77777777" w:rsidR="0081766D" w:rsidRPr="00CC2A32" w:rsidRDefault="0081766D" w:rsidP="0011796F">
            <w:pPr>
              <w:tabs>
                <w:tab w:val="left" w:pos="9990"/>
                <w:tab w:val="left" w:pos="10080"/>
              </w:tabs>
              <w:spacing w:after="0" w:line="360" w:lineRule="auto"/>
              <w:rPr>
                <w:rFonts w:ascii="Times New Roman" w:hAnsi="Times New Roman" w:cs="Times New Roman"/>
                <w:color w:val="000000" w:themeColor="text1"/>
                <w:sz w:val="24"/>
                <w:szCs w:val="24"/>
              </w:rPr>
            </w:pPr>
            <w:r w:rsidRPr="00CC2A32">
              <w:rPr>
                <w:rFonts w:ascii="Times New Roman" w:hAnsi="Times New Roman" w:cs="Times New Roman"/>
                <w:b/>
                <w:color w:val="000000" w:themeColor="text1"/>
                <w:sz w:val="24"/>
                <w:szCs w:val="24"/>
              </w:rPr>
              <w:t xml:space="preserve">Academic Year: </w:t>
            </w:r>
            <w:r w:rsidRPr="00CC2A32">
              <w:rPr>
                <w:rFonts w:ascii="Times New Roman" w:hAnsi="Times New Roman" w:cs="Times New Roman"/>
                <w:color w:val="000000" w:themeColor="text1"/>
                <w:sz w:val="24"/>
                <w:szCs w:val="24"/>
              </w:rPr>
              <w:t>2024-2025</w:t>
            </w:r>
          </w:p>
        </w:tc>
        <w:tc>
          <w:tcPr>
            <w:tcW w:w="585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C0CA04D" w14:textId="77777777" w:rsidR="0081766D" w:rsidRPr="00CC2A32" w:rsidRDefault="0081766D" w:rsidP="0011796F">
            <w:pPr>
              <w:pStyle w:val="Default"/>
              <w:spacing w:line="360" w:lineRule="auto"/>
              <w:jc w:val="center"/>
              <w:rPr>
                <w:b/>
                <w:color w:val="000000" w:themeColor="text1"/>
              </w:rPr>
            </w:pPr>
            <w:r w:rsidRPr="00CC2A32">
              <w:rPr>
                <w:b/>
                <w:color w:val="000000" w:themeColor="text1"/>
              </w:rPr>
              <w:t>CIA ACTIVITY REPORT</w:t>
            </w:r>
          </w:p>
        </w:tc>
        <w:tc>
          <w:tcPr>
            <w:tcW w:w="217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B6E7175" w14:textId="77777777" w:rsidR="0081766D" w:rsidRPr="00CC2A32" w:rsidRDefault="0081766D" w:rsidP="0011796F">
            <w:pPr>
              <w:tabs>
                <w:tab w:val="left" w:pos="9990"/>
                <w:tab w:val="left" w:pos="10080"/>
              </w:tabs>
              <w:spacing w:after="0" w:line="360" w:lineRule="auto"/>
              <w:rPr>
                <w:rFonts w:ascii="Times New Roman" w:hAnsi="Times New Roman" w:cs="Times New Roman"/>
                <w:b/>
                <w:color w:val="000000" w:themeColor="text1"/>
                <w:sz w:val="24"/>
                <w:szCs w:val="24"/>
              </w:rPr>
            </w:pPr>
            <w:proofErr w:type="gramStart"/>
            <w:r w:rsidRPr="00CC2A32">
              <w:rPr>
                <w:rFonts w:ascii="Times New Roman" w:hAnsi="Times New Roman" w:cs="Times New Roman"/>
                <w:b/>
                <w:color w:val="000000" w:themeColor="text1"/>
                <w:sz w:val="24"/>
                <w:szCs w:val="24"/>
              </w:rPr>
              <w:t>Revision :</w:t>
            </w:r>
            <w:proofErr w:type="gramEnd"/>
            <w:r w:rsidRPr="00CC2A32">
              <w:rPr>
                <w:rFonts w:ascii="Times New Roman" w:hAnsi="Times New Roman" w:cs="Times New Roman"/>
                <w:b/>
                <w:color w:val="000000" w:themeColor="text1"/>
                <w:sz w:val="24"/>
                <w:szCs w:val="24"/>
              </w:rPr>
              <w:t xml:space="preserve"> 00</w:t>
            </w:r>
          </w:p>
          <w:p w14:paraId="470353EB" w14:textId="77777777" w:rsidR="0081766D" w:rsidRPr="00CC2A32" w:rsidRDefault="0081766D" w:rsidP="0011796F">
            <w:pPr>
              <w:tabs>
                <w:tab w:val="left" w:pos="9990"/>
                <w:tab w:val="left" w:pos="10080"/>
              </w:tabs>
              <w:spacing w:after="0" w:line="360" w:lineRule="auto"/>
              <w:rPr>
                <w:rFonts w:ascii="Times New Roman" w:hAnsi="Times New Roman" w:cs="Times New Roman"/>
                <w:color w:val="000000" w:themeColor="text1"/>
                <w:sz w:val="24"/>
                <w:szCs w:val="24"/>
              </w:rPr>
            </w:pPr>
            <w:proofErr w:type="gramStart"/>
            <w:r w:rsidRPr="00CC2A32">
              <w:rPr>
                <w:rFonts w:ascii="Times New Roman" w:hAnsi="Times New Roman" w:cs="Times New Roman"/>
                <w:b/>
                <w:color w:val="000000" w:themeColor="text1"/>
                <w:sz w:val="24"/>
                <w:szCs w:val="24"/>
              </w:rPr>
              <w:t>Dated :</w:t>
            </w:r>
            <w:proofErr w:type="gramEnd"/>
          </w:p>
        </w:tc>
      </w:tr>
      <w:tr w:rsidR="0081766D" w:rsidRPr="00CC2A32" w14:paraId="24EB01B8" w14:textId="77777777" w:rsidTr="0011796F">
        <w:trPr>
          <w:cantSplit/>
          <w:trHeight w:val="895"/>
        </w:trPr>
        <w:tc>
          <w:tcPr>
            <w:tcW w:w="179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42B78CFC" w14:textId="77777777" w:rsidR="0081766D" w:rsidRPr="00CC2A32" w:rsidRDefault="0081766D" w:rsidP="0011796F">
            <w:pPr>
              <w:tabs>
                <w:tab w:val="left" w:pos="9990"/>
                <w:tab w:val="left" w:pos="10080"/>
              </w:tabs>
              <w:spacing w:after="0" w:line="360" w:lineRule="auto"/>
              <w:rPr>
                <w:rFonts w:ascii="Times New Roman" w:hAnsi="Times New Roman" w:cs="Times New Roman"/>
                <w:b/>
                <w:color w:val="000000" w:themeColor="text1"/>
                <w:sz w:val="24"/>
                <w:szCs w:val="24"/>
              </w:rPr>
            </w:pPr>
            <w:proofErr w:type="gramStart"/>
            <w:r w:rsidRPr="00CC2A32">
              <w:rPr>
                <w:rFonts w:ascii="Times New Roman" w:hAnsi="Times New Roman" w:cs="Times New Roman"/>
                <w:b/>
                <w:color w:val="000000" w:themeColor="text1"/>
                <w:sz w:val="24"/>
                <w:szCs w:val="24"/>
              </w:rPr>
              <w:t>Department :</w:t>
            </w:r>
            <w:proofErr w:type="gramEnd"/>
          </w:p>
        </w:tc>
        <w:tc>
          <w:tcPr>
            <w:tcW w:w="585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6A87E1C" w14:textId="77777777" w:rsidR="0081766D" w:rsidRPr="00CC2A32" w:rsidRDefault="0081766D" w:rsidP="0011796F">
            <w:pPr>
              <w:pStyle w:val="Default"/>
              <w:spacing w:line="360" w:lineRule="auto"/>
              <w:jc w:val="center"/>
              <w:rPr>
                <w:b/>
                <w:color w:val="000000" w:themeColor="text1"/>
              </w:rPr>
            </w:pPr>
            <w:r w:rsidRPr="00CC2A32">
              <w:rPr>
                <w:b/>
                <w:color w:val="000000" w:themeColor="text1"/>
              </w:rPr>
              <w:t>Computer Engineering</w:t>
            </w:r>
          </w:p>
        </w:tc>
        <w:tc>
          <w:tcPr>
            <w:tcW w:w="217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8FAB47D" w14:textId="77777777" w:rsidR="0081766D" w:rsidRPr="00CC2A32" w:rsidRDefault="0081766D" w:rsidP="0011796F">
            <w:pPr>
              <w:tabs>
                <w:tab w:val="left" w:pos="9990"/>
                <w:tab w:val="left" w:pos="10080"/>
              </w:tabs>
              <w:spacing w:after="0" w:line="360" w:lineRule="auto"/>
              <w:rPr>
                <w:rFonts w:ascii="Times New Roman" w:hAnsi="Times New Roman" w:cs="Times New Roman"/>
                <w:b/>
                <w:color w:val="000000" w:themeColor="text1"/>
                <w:sz w:val="24"/>
                <w:szCs w:val="24"/>
              </w:rPr>
            </w:pPr>
            <w:r w:rsidRPr="00CC2A32">
              <w:rPr>
                <w:rFonts w:ascii="Times New Roman" w:hAnsi="Times New Roman" w:cs="Times New Roman"/>
                <w:b/>
                <w:color w:val="000000" w:themeColor="text1"/>
                <w:sz w:val="24"/>
                <w:szCs w:val="24"/>
              </w:rPr>
              <w:t xml:space="preserve">Date of </w:t>
            </w:r>
            <w:proofErr w:type="gramStart"/>
            <w:r w:rsidRPr="00CC2A32">
              <w:rPr>
                <w:rFonts w:ascii="Times New Roman" w:hAnsi="Times New Roman" w:cs="Times New Roman"/>
                <w:b/>
                <w:color w:val="000000" w:themeColor="text1"/>
                <w:sz w:val="24"/>
                <w:szCs w:val="24"/>
              </w:rPr>
              <w:t>Preparation :</w:t>
            </w:r>
            <w:proofErr w:type="gramEnd"/>
            <w:r w:rsidRPr="00CC2A32">
              <w:rPr>
                <w:rFonts w:ascii="Times New Roman" w:hAnsi="Times New Roman" w:cs="Times New Roman"/>
                <w:b/>
                <w:color w:val="000000" w:themeColor="text1"/>
                <w:sz w:val="24"/>
                <w:szCs w:val="24"/>
              </w:rPr>
              <w:t xml:space="preserve">  __________</w:t>
            </w:r>
          </w:p>
        </w:tc>
      </w:tr>
      <w:tr w:rsidR="0081766D" w:rsidRPr="00CC2A32" w14:paraId="03719CA6" w14:textId="77777777" w:rsidTr="0011796F">
        <w:trPr>
          <w:cantSplit/>
          <w:trHeight w:val="490"/>
        </w:trPr>
        <w:tc>
          <w:tcPr>
            <w:tcW w:w="179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66ADAF4E" w14:textId="77777777" w:rsidR="0081766D" w:rsidRPr="00CC2A32" w:rsidRDefault="0081766D" w:rsidP="0011796F">
            <w:pPr>
              <w:tabs>
                <w:tab w:val="left" w:pos="9990"/>
                <w:tab w:val="left" w:pos="10080"/>
              </w:tabs>
              <w:spacing w:after="0" w:line="360" w:lineRule="auto"/>
              <w:rPr>
                <w:rFonts w:ascii="Times New Roman" w:hAnsi="Times New Roman" w:cs="Times New Roman"/>
                <w:b/>
                <w:color w:val="000000" w:themeColor="text1"/>
                <w:sz w:val="24"/>
                <w:szCs w:val="24"/>
              </w:rPr>
            </w:pPr>
            <w:r w:rsidRPr="00CC2A32">
              <w:rPr>
                <w:rFonts w:ascii="Times New Roman" w:hAnsi="Times New Roman" w:cs="Times New Roman"/>
                <w:b/>
                <w:color w:val="000000" w:themeColor="text1"/>
                <w:sz w:val="24"/>
                <w:szCs w:val="24"/>
              </w:rPr>
              <w:t>Course Code &amp; Name:</w:t>
            </w:r>
          </w:p>
        </w:tc>
        <w:tc>
          <w:tcPr>
            <w:tcW w:w="585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02B3DC5" w14:textId="0E2F81C5" w:rsidR="0081766D" w:rsidRPr="00CC2A32" w:rsidRDefault="005D7671" w:rsidP="0011796F">
            <w:pPr>
              <w:pStyle w:val="Default"/>
              <w:spacing w:line="360" w:lineRule="auto"/>
              <w:jc w:val="center"/>
              <w:rPr>
                <w:b/>
                <w:color w:val="000000" w:themeColor="text1"/>
              </w:rPr>
            </w:pPr>
            <w:r w:rsidRPr="00CC2A32">
              <w:rPr>
                <w:b/>
                <w:color w:val="000000" w:themeColor="text1"/>
              </w:rPr>
              <w:t xml:space="preserve">CO404C: DATA ANALYTICS </w:t>
            </w:r>
          </w:p>
        </w:tc>
        <w:tc>
          <w:tcPr>
            <w:tcW w:w="217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5ED80C4" w14:textId="77777777" w:rsidR="0081766D" w:rsidRPr="00CC2A32" w:rsidRDefault="0081766D" w:rsidP="0011796F">
            <w:pPr>
              <w:tabs>
                <w:tab w:val="left" w:pos="9990"/>
                <w:tab w:val="left" w:pos="10080"/>
              </w:tabs>
              <w:spacing w:after="0" w:line="360" w:lineRule="auto"/>
              <w:rPr>
                <w:rFonts w:ascii="Times New Roman" w:hAnsi="Times New Roman" w:cs="Times New Roman"/>
                <w:color w:val="000000" w:themeColor="text1"/>
                <w:sz w:val="24"/>
                <w:szCs w:val="24"/>
              </w:rPr>
            </w:pPr>
            <w:r w:rsidRPr="00CC2A32">
              <w:rPr>
                <w:rFonts w:ascii="Times New Roman" w:hAnsi="Times New Roman" w:cs="Times New Roman"/>
                <w:b/>
                <w:color w:val="000000" w:themeColor="text1"/>
                <w:sz w:val="24"/>
                <w:szCs w:val="24"/>
              </w:rPr>
              <w:t>Year/Sem: TY Sem-VII</w:t>
            </w:r>
          </w:p>
        </w:tc>
      </w:tr>
    </w:tbl>
    <w:p w14:paraId="0D935D9B" w14:textId="77777777" w:rsidR="0081766D" w:rsidRPr="00CC2A32" w:rsidRDefault="0081766D" w:rsidP="00656E44">
      <w:pPr>
        <w:ind w:left="720" w:hanging="360"/>
        <w:jc w:val="center"/>
        <w:rPr>
          <w:rFonts w:ascii="Times New Roman" w:hAnsi="Times New Roman" w:cs="Times New Roman"/>
        </w:rPr>
      </w:pPr>
    </w:p>
    <w:p w14:paraId="7EEE94D9" w14:textId="77777777" w:rsidR="0081766D" w:rsidRPr="00CC2A32" w:rsidRDefault="0081766D" w:rsidP="00656E44">
      <w:pPr>
        <w:ind w:left="720" w:hanging="360"/>
        <w:jc w:val="center"/>
        <w:rPr>
          <w:rFonts w:ascii="Times New Roman" w:hAnsi="Times New Roman" w:cs="Times New Roman"/>
        </w:rPr>
      </w:pPr>
    </w:p>
    <w:p w14:paraId="7F702B05" w14:textId="77777777" w:rsidR="0081766D" w:rsidRPr="00CC2A32" w:rsidRDefault="0081766D" w:rsidP="0081766D">
      <w:pPr>
        <w:spacing w:after="0" w:line="360" w:lineRule="auto"/>
        <w:contextualSpacing/>
        <w:rPr>
          <w:rFonts w:ascii="Times New Roman" w:eastAsia="Calibri" w:hAnsi="Times New Roman" w:cs="Times New Roman"/>
          <w:b/>
          <w:color w:val="000000" w:themeColor="text1"/>
          <w:sz w:val="28"/>
          <w:u w:val="single"/>
        </w:rPr>
      </w:pPr>
      <w:r w:rsidRPr="00CC2A32">
        <w:rPr>
          <w:rFonts w:ascii="Times New Roman" w:eastAsia="Calibri" w:hAnsi="Times New Roman" w:cs="Times New Roman"/>
          <w:b/>
          <w:color w:val="000000" w:themeColor="text1"/>
          <w:sz w:val="28"/>
          <w:u w:val="single"/>
        </w:rPr>
        <w:t xml:space="preserve">Activity Title: </w:t>
      </w:r>
    </w:p>
    <w:p w14:paraId="28580A94" w14:textId="45DA00D6" w:rsidR="005D7671" w:rsidRPr="005D7671" w:rsidRDefault="005D7671" w:rsidP="005D7671">
      <w:pPr>
        <w:spacing w:after="0" w:line="360" w:lineRule="auto"/>
        <w:contextualSpacing/>
        <w:rPr>
          <w:rFonts w:ascii="Times New Roman" w:eastAsia="Calibri" w:hAnsi="Times New Roman" w:cs="Times New Roman"/>
          <w:color w:val="000000" w:themeColor="text1"/>
          <w:sz w:val="28"/>
          <w:lang w:val="en-IN"/>
        </w:rPr>
      </w:pPr>
      <w:r w:rsidRPr="005D7671">
        <w:rPr>
          <w:rFonts w:ascii="Times New Roman" w:eastAsia="Calibri" w:hAnsi="Times New Roman" w:cs="Times New Roman"/>
          <w:color w:val="000000" w:themeColor="text1"/>
          <w:sz w:val="28"/>
          <w:lang w:val="en-IN"/>
        </w:rPr>
        <w:t>Intro</w:t>
      </w:r>
      <w:r w:rsidR="00A65C2A">
        <w:rPr>
          <w:rFonts w:ascii="Times New Roman" w:eastAsia="Calibri" w:hAnsi="Times New Roman" w:cs="Times New Roman"/>
          <w:color w:val="000000" w:themeColor="text1"/>
          <w:sz w:val="28"/>
          <w:lang w:val="en-IN"/>
        </w:rPr>
        <w:t>duction</w:t>
      </w:r>
      <w:r w:rsidRPr="005D7671">
        <w:rPr>
          <w:rFonts w:ascii="Times New Roman" w:eastAsia="Calibri" w:hAnsi="Times New Roman" w:cs="Times New Roman"/>
          <w:color w:val="000000" w:themeColor="text1"/>
          <w:sz w:val="28"/>
          <w:lang w:val="en-IN"/>
        </w:rPr>
        <w:t xml:space="preserve"> to Machine Learning</w:t>
      </w:r>
    </w:p>
    <w:p w14:paraId="740231B9" w14:textId="77777777" w:rsidR="0081766D" w:rsidRPr="00CC2A32" w:rsidRDefault="0081766D" w:rsidP="0081766D">
      <w:pPr>
        <w:spacing w:after="0" w:line="360" w:lineRule="auto"/>
        <w:contextualSpacing/>
        <w:rPr>
          <w:rFonts w:ascii="Times New Roman" w:eastAsia="Calibri" w:hAnsi="Times New Roman" w:cs="Times New Roman"/>
          <w:b/>
          <w:color w:val="000000" w:themeColor="text1"/>
          <w:sz w:val="28"/>
          <w:u w:val="single"/>
        </w:rPr>
      </w:pPr>
    </w:p>
    <w:p w14:paraId="5B57CCFE" w14:textId="77777777" w:rsidR="005D7671" w:rsidRPr="00CC2A32" w:rsidRDefault="005D7671" w:rsidP="0081766D">
      <w:pPr>
        <w:spacing w:after="0" w:line="360" w:lineRule="auto"/>
        <w:contextualSpacing/>
        <w:rPr>
          <w:rFonts w:ascii="Times New Roman" w:eastAsia="Calibri" w:hAnsi="Times New Roman" w:cs="Times New Roman"/>
          <w:b/>
          <w:color w:val="000000" w:themeColor="text1"/>
          <w:sz w:val="28"/>
          <w:u w:val="single"/>
        </w:rPr>
      </w:pPr>
    </w:p>
    <w:p w14:paraId="133A891C" w14:textId="77777777" w:rsidR="0081766D" w:rsidRPr="00CC2A32" w:rsidRDefault="0081766D" w:rsidP="0081766D">
      <w:pPr>
        <w:spacing w:line="360" w:lineRule="auto"/>
        <w:contextualSpacing/>
        <w:rPr>
          <w:rFonts w:ascii="Times New Roman" w:eastAsia="Calibri" w:hAnsi="Times New Roman" w:cs="Times New Roman"/>
          <w:b/>
          <w:color w:val="000000" w:themeColor="text1"/>
          <w:sz w:val="28"/>
        </w:rPr>
      </w:pPr>
      <w:r w:rsidRPr="00CC2A32">
        <w:rPr>
          <w:rFonts w:ascii="Times New Roman" w:eastAsia="Calibri" w:hAnsi="Times New Roman" w:cs="Times New Roman"/>
          <w:b/>
          <w:color w:val="000000" w:themeColor="text1"/>
          <w:sz w:val="28"/>
        </w:rPr>
        <w:t>Submitted by:</w:t>
      </w:r>
    </w:p>
    <w:tbl>
      <w:tblPr>
        <w:tblStyle w:val="TableGrid"/>
        <w:tblW w:w="0" w:type="auto"/>
        <w:tblLook w:val="04A0" w:firstRow="1" w:lastRow="0" w:firstColumn="1" w:lastColumn="0" w:noHBand="0" w:noVBand="1"/>
      </w:tblPr>
      <w:tblGrid>
        <w:gridCol w:w="1435"/>
        <w:gridCol w:w="5220"/>
        <w:gridCol w:w="2695"/>
      </w:tblGrid>
      <w:tr w:rsidR="0081766D" w:rsidRPr="00CC2A32" w14:paraId="2ABAE2FC" w14:textId="77777777" w:rsidTr="0011796F">
        <w:tc>
          <w:tcPr>
            <w:tcW w:w="1435" w:type="dxa"/>
            <w:vAlign w:val="center"/>
          </w:tcPr>
          <w:p w14:paraId="47AAB73C" w14:textId="77777777" w:rsidR="0081766D" w:rsidRPr="00CC2A32" w:rsidRDefault="0081766D" w:rsidP="0011796F">
            <w:pPr>
              <w:jc w:val="center"/>
              <w:rPr>
                <w:rFonts w:ascii="Times New Roman" w:hAnsi="Times New Roman" w:cs="Times New Roman"/>
                <w:sz w:val="24"/>
                <w:szCs w:val="24"/>
              </w:rPr>
            </w:pPr>
            <w:r w:rsidRPr="00CC2A32">
              <w:rPr>
                <w:rFonts w:ascii="Times New Roman" w:hAnsi="Times New Roman" w:cs="Times New Roman"/>
                <w:sz w:val="24"/>
                <w:szCs w:val="24"/>
              </w:rPr>
              <w:t>Roll No.</w:t>
            </w:r>
          </w:p>
        </w:tc>
        <w:tc>
          <w:tcPr>
            <w:tcW w:w="5220" w:type="dxa"/>
            <w:vAlign w:val="center"/>
          </w:tcPr>
          <w:p w14:paraId="7B445E3F" w14:textId="77777777" w:rsidR="0081766D" w:rsidRPr="00CC2A32" w:rsidRDefault="0081766D" w:rsidP="0011796F">
            <w:pPr>
              <w:jc w:val="center"/>
              <w:rPr>
                <w:rFonts w:ascii="Times New Roman" w:hAnsi="Times New Roman" w:cs="Times New Roman"/>
                <w:sz w:val="24"/>
                <w:szCs w:val="24"/>
              </w:rPr>
            </w:pPr>
            <w:r w:rsidRPr="00CC2A32">
              <w:rPr>
                <w:rFonts w:ascii="Times New Roman" w:hAnsi="Times New Roman" w:cs="Times New Roman"/>
                <w:sz w:val="24"/>
                <w:szCs w:val="24"/>
              </w:rPr>
              <w:t>Name of Group Members</w:t>
            </w:r>
          </w:p>
        </w:tc>
        <w:tc>
          <w:tcPr>
            <w:tcW w:w="2695" w:type="dxa"/>
            <w:vAlign w:val="center"/>
          </w:tcPr>
          <w:p w14:paraId="08E094D8" w14:textId="77777777" w:rsidR="0081766D" w:rsidRPr="00CC2A32" w:rsidRDefault="0081766D" w:rsidP="0011796F">
            <w:pPr>
              <w:jc w:val="center"/>
              <w:rPr>
                <w:rFonts w:ascii="Times New Roman" w:hAnsi="Times New Roman" w:cs="Times New Roman"/>
                <w:sz w:val="24"/>
                <w:szCs w:val="24"/>
              </w:rPr>
            </w:pPr>
            <w:r w:rsidRPr="00CC2A32">
              <w:rPr>
                <w:rFonts w:ascii="Times New Roman" w:hAnsi="Times New Roman" w:cs="Times New Roman"/>
                <w:sz w:val="24"/>
                <w:szCs w:val="24"/>
              </w:rPr>
              <w:t>Sign</w:t>
            </w:r>
          </w:p>
        </w:tc>
      </w:tr>
      <w:tr w:rsidR="0081766D" w:rsidRPr="00CC2A32" w14:paraId="1783B97A" w14:textId="77777777" w:rsidTr="0011796F">
        <w:tc>
          <w:tcPr>
            <w:tcW w:w="1435" w:type="dxa"/>
            <w:vAlign w:val="center"/>
          </w:tcPr>
          <w:p w14:paraId="5EA2A015" w14:textId="5450E679" w:rsidR="0081766D" w:rsidRPr="00CC2A32" w:rsidRDefault="005A76AC" w:rsidP="0011796F">
            <w:pPr>
              <w:jc w:val="center"/>
              <w:rPr>
                <w:rFonts w:ascii="Times New Roman" w:hAnsi="Times New Roman" w:cs="Times New Roman"/>
                <w:sz w:val="24"/>
                <w:szCs w:val="24"/>
              </w:rPr>
            </w:pPr>
            <w:r w:rsidRPr="00CC2A32">
              <w:rPr>
                <w:rFonts w:ascii="Times New Roman" w:hAnsi="Times New Roman" w:cs="Times New Roman"/>
                <w:sz w:val="24"/>
                <w:szCs w:val="24"/>
              </w:rPr>
              <w:t>52</w:t>
            </w:r>
          </w:p>
        </w:tc>
        <w:tc>
          <w:tcPr>
            <w:tcW w:w="5220" w:type="dxa"/>
            <w:vAlign w:val="center"/>
          </w:tcPr>
          <w:p w14:paraId="1FE42ADC" w14:textId="5C93BD39" w:rsidR="0081766D" w:rsidRPr="00CC2A32" w:rsidRDefault="005A76AC" w:rsidP="0011796F">
            <w:pPr>
              <w:rPr>
                <w:rFonts w:ascii="Times New Roman" w:hAnsi="Times New Roman" w:cs="Times New Roman"/>
                <w:sz w:val="24"/>
                <w:szCs w:val="24"/>
              </w:rPr>
            </w:pPr>
            <w:r w:rsidRPr="00CC2A32">
              <w:rPr>
                <w:rFonts w:ascii="Times New Roman" w:hAnsi="Times New Roman" w:cs="Times New Roman"/>
                <w:sz w:val="24"/>
                <w:szCs w:val="24"/>
              </w:rPr>
              <w:t>Gholap Rutuja Pravin</w:t>
            </w:r>
          </w:p>
        </w:tc>
        <w:tc>
          <w:tcPr>
            <w:tcW w:w="2695" w:type="dxa"/>
            <w:vAlign w:val="center"/>
          </w:tcPr>
          <w:p w14:paraId="0F4CFC9D" w14:textId="77777777" w:rsidR="0081766D" w:rsidRPr="00CC2A32" w:rsidRDefault="0081766D" w:rsidP="0011796F">
            <w:pPr>
              <w:jc w:val="center"/>
              <w:rPr>
                <w:rFonts w:ascii="Times New Roman" w:hAnsi="Times New Roman" w:cs="Times New Roman"/>
                <w:sz w:val="24"/>
                <w:szCs w:val="24"/>
              </w:rPr>
            </w:pPr>
          </w:p>
        </w:tc>
      </w:tr>
    </w:tbl>
    <w:p w14:paraId="5BE021A6" w14:textId="77777777" w:rsidR="0081766D" w:rsidRPr="00CC2A32" w:rsidRDefault="0081766D" w:rsidP="0081766D">
      <w:pPr>
        <w:spacing w:after="0" w:line="360" w:lineRule="auto"/>
        <w:contextualSpacing/>
        <w:rPr>
          <w:rFonts w:ascii="Times New Roman" w:eastAsia="Calibri" w:hAnsi="Times New Roman" w:cs="Times New Roman"/>
          <w:b/>
          <w:color w:val="000000" w:themeColor="text1"/>
          <w:sz w:val="28"/>
        </w:rPr>
      </w:pPr>
    </w:p>
    <w:p w14:paraId="4077C515" w14:textId="77777777" w:rsidR="0081766D" w:rsidRPr="00CC2A32" w:rsidRDefault="0081766D" w:rsidP="0081766D">
      <w:pPr>
        <w:spacing w:line="360" w:lineRule="auto"/>
        <w:jc w:val="both"/>
        <w:rPr>
          <w:rFonts w:ascii="Times New Roman" w:hAnsi="Times New Roman" w:cs="Times New Roman"/>
          <w:color w:val="000000" w:themeColor="text1"/>
          <w:sz w:val="24"/>
          <w:szCs w:val="24"/>
        </w:rPr>
      </w:pPr>
    </w:p>
    <w:p w14:paraId="4DD0800F" w14:textId="77777777" w:rsidR="0081766D" w:rsidRPr="00CC2A32" w:rsidRDefault="0081766D" w:rsidP="0081766D">
      <w:pPr>
        <w:spacing w:line="360" w:lineRule="auto"/>
        <w:jc w:val="both"/>
        <w:rPr>
          <w:rFonts w:ascii="Times New Roman" w:hAnsi="Times New Roman" w:cs="Times New Roman"/>
          <w:color w:val="000000" w:themeColor="text1"/>
          <w:sz w:val="24"/>
          <w:szCs w:val="24"/>
        </w:rPr>
      </w:pPr>
    </w:p>
    <w:p w14:paraId="3489FD0A" w14:textId="77777777" w:rsidR="0081766D" w:rsidRPr="00CC2A32" w:rsidRDefault="0081766D" w:rsidP="0081766D">
      <w:pPr>
        <w:spacing w:line="360" w:lineRule="auto"/>
        <w:jc w:val="both"/>
        <w:rPr>
          <w:rFonts w:ascii="Times New Roman" w:hAnsi="Times New Roman" w:cs="Times New Roman"/>
          <w:color w:val="000000" w:themeColor="text1"/>
          <w:sz w:val="24"/>
          <w:szCs w:val="24"/>
        </w:rPr>
      </w:pPr>
    </w:p>
    <w:p w14:paraId="2CBD318A" w14:textId="2D142AAE" w:rsidR="0081766D" w:rsidRPr="00CC2A32" w:rsidRDefault="0081766D" w:rsidP="0081766D">
      <w:pPr>
        <w:spacing w:line="360" w:lineRule="auto"/>
        <w:rPr>
          <w:rFonts w:ascii="Times New Roman" w:hAnsi="Times New Roman" w:cs="Times New Roman"/>
          <w:color w:val="000000" w:themeColor="text1"/>
          <w:sz w:val="24"/>
          <w:szCs w:val="24"/>
        </w:rPr>
      </w:pP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005D7671" w:rsidRPr="00CC2A32">
        <w:rPr>
          <w:rFonts w:ascii="Times New Roman" w:hAnsi="Times New Roman" w:cs="Times New Roman"/>
          <w:color w:val="000000" w:themeColor="text1"/>
          <w:sz w:val="24"/>
          <w:szCs w:val="24"/>
        </w:rPr>
        <w:t>Dr. A. B. Pawar</w:t>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r>
      <w:r w:rsidRPr="00CC2A32">
        <w:rPr>
          <w:rFonts w:ascii="Times New Roman" w:hAnsi="Times New Roman" w:cs="Times New Roman"/>
          <w:color w:val="000000" w:themeColor="text1"/>
          <w:sz w:val="24"/>
          <w:szCs w:val="24"/>
        </w:rPr>
        <w:tab/>
        <w:t xml:space="preserve">              </w:t>
      </w:r>
      <w:r w:rsidR="00BE76F6" w:rsidRPr="00CC2A32">
        <w:rPr>
          <w:rFonts w:ascii="Times New Roman" w:hAnsi="Times New Roman" w:cs="Times New Roman"/>
          <w:color w:val="000000" w:themeColor="text1"/>
          <w:sz w:val="24"/>
          <w:szCs w:val="24"/>
        </w:rPr>
        <w:t xml:space="preserve">         </w:t>
      </w:r>
      <w:r w:rsidRPr="00CC2A32">
        <w:rPr>
          <w:rFonts w:ascii="Times New Roman" w:eastAsia="Calibri" w:hAnsi="Times New Roman" w:cs="Times New Roman"/>
          <w:b/>
          <w:color w:val="000000" w:themeColor="text1"/>
          <w:sz w:val="24"/>
          <w:szCs w:val="20"/>
        </w:rPr>
        <w:t>Course Incharge</w:t>
      </w:r>
      <w:r w:rsidRPr="00CC2A32">
        <w:rPr>
          <w:rFonts w:ascii="Times New Roman" w:hAnsi="Times New Roman" w:cs="Times New Roman"/>
          <w:b/>
          <w:bCs/>
          <w:color w:val="000000" w:themeColor="text1"/>
          <w:sz w:val="32"/>
          <w:szCs w:val="32"/>
        </w:rPr>
        <w:br w:type="page"/>
      </w:r>
    </w:p>
    <w:p w14:paraId="71224ADB" w14:textId="77777777" w:rsidR="0081766D" w:rsidRPr="00CC2A32" w:rsidRDefault="0081766D" w:rsidP="0081766D">
      <w:pPr>
        <w:spacing w:line="360" w:lineRule="auto"/>
        <w:jc w:val="center"/>
        <w:rPr>
          <w:rFonts w:ascii="Times New Roman" w:hAnsi="Times New Roman" w:cs="Times New Roman"/>
          <w:color w:val="000000" w:themeColor="text1"/>
          <w:sz w:val="28"/>
          <w:szCs w:val="28"/>
        </w:rPr>
      </w:pPr>
      <w:r w:rsidRPr="00CC2A32">
        <w:rPr>
          <w:rFonts w:ascii="Times New Roman" w:hAnsi="Times New Roman" w:cs="Times New Roman"/>
          <w:color w:val="000000" w:themeColor="text1"/>
          <w:sz w:val="28"/>
          <w:szCs w:val="28"/>
        </w:rPr>
        <w:lastRenderedPageBreak/>
        <w:t>Sanjivani College of Engineering, Kopargaon-423603</w:t>
      </w:r>
    </w:p>
    <w:p w14:paraId="4B9E9796" w14:textId="77777777" w:rsidR="0081766D" w:rsidRPr="00CC2A32" w:rsidRDefault="0081766D" w:rsidP="0081766D">
      <w:pPr>
        <w:spacing w:line="360" w:lineRule="auto"/>
        <w:jc w:val="center"/>
        <w:rPr>
          <w:rFonts w:ascii="Times New Roman" w:hAnsi="Times New Roman" w:cs="Times New Roman"/>
          <w:color w:val="000000" w:themeColor="text1"/>
          <w:sz w:val="28"/>
          <w:szCs w:val="28"/>
        </w:rPr>
      </w:pPr>
      <w:r w:rsidRPr="00CC2A32">
        <w:rPr>
          <w:rFonts w:ascii="Times New Roman" w:hAnsi="Times New Roman" w:cs="Times New Roman"/>
          <w:color w:val="000000" w:themeColor="text1"/>
          <w:sz w:val="28"/>
          <w:szCs w:val="28"/>
        </w:rPr>
        <w:t>(An Autonomous Institute Affiliated to Savitribai Phule Pune University, Pune)</w:t>
      </w:r>
    </w:p>
    <w:p w14:paraId="1E2A4237" w14:textId="77777777" w:rsidR="0081766D" w:rsidRPr="00CC2A32" w:rsidRDefault="0081766D" w:rsidP="0081766D">
      <w:pPr>
        <w:spacing w:before="240" w:line="360" w:lineRule="auto"/>
        <w:jc w:val="center"/>
        <w:rPr>
          <w:rFonts w:ascii="Times New Roman" w:hAnsi="Times New Roman" w:cs="Times New Roman"/>
          <w:color w:val="000000" w:themeColor="text1"/>
          <w:sz w:val="24"/>
          <w:szCs w:val="24"/>
        </w:rPr>
      </w:pPr>
      <w:r w:rsidRPr="00CC2A32">
        <w:rPr>
          <w:rFonts w:ascii="Times New Roman" w:hAnsi="Times New Roman" w:cs="Times New Roman"/>
          <w:noProof/>
          <w:color w:val="000000" w:themeColor="text1"/>
          <w:sz w:val="24"/>
          <w:szCs w:val="24"/>
        </w:rPr>
        <w:drawing>
          <wp:inline distT="0" distB="0" distL="0" distR="0" wp14:anchorId="0D14EBD4" wp14:editId="76A7DC22">
            <wp:extent cx="1592036" cy="1617572"/>
            <wp:effectExtent l="19050" t="19050" r="27305" b="20955"/>
            <wp:docPr id="5" name="Picture 5">
              <a:extLst xmlns:a="http://schemas.openxmlformats.org/drawingml/2006/main">
                <a:ext uri="{FF2B5EF4-FFF2-40B4-BE49-F238E27FC236}">
                  <a16:creationId xmlns:a16="http://schemas.microsoft.com/office/drawing/2014/main" id="{1BDDF3A3-F9C2-CD00-CDDC-742E7A8E0D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BDDF3A3-F9C2-CD00-CDDC-742E7A8E0D0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8847" cy="1634652"/>
                    </a:xfrm>
                    <a:prstGeom prst="rect">
                      <a:avLst/>
                    </a:prstGeom>
                    <a:ln>
                      <a:solidFill>
                        <a:schemeClr val="tx1">
                          <a:lumMod val="95000"/>
                          <a:lumOff val="5000"/>
                        </a:schemeClr>
                      </a:solidFill>
                    </a:ln>
                  </pic:spPr>
                </pic:pic>
              </a:graphicData>
            </a:graphic>
          </wp:inline>
        </w:drawing>
      </w:r>
    </w:p>
    <w:p w14:paraId="563B00F6" w14:textId="77777777" w:rsidR="0081766D" w:rsidRPr="00CC2A32" w:rsidRDefault="0081766D" w:rsidP="0081766D">
      <w:pPr>
        <w:spacing w:line="360" w:lineRule="auto"/>
        <w:jc w:val="center"/>
        <w:rPr>
          <w:rFonts w:ascii="Times New Roman" w:hAnsi="Times New Roman" w:cs="Times New Roman"/>
          <w:color w:val="000000" w:themeColor="text1"/>
          <w:sz w:val="28"/>
          <w:szCs w:val="28"/>
        </w:rPr>
      </w:pPr>
      <w:r w:rsidRPr="00CC2A32">
        <w:rPr>
          <w:rFonts w:ascii="Times New Roman" w:hAnsi="Times New Roman" w:cs="Times New Roman"/>
          <w:color w:val="000000" w:themeColor="text1"/>
          <w:sz w:val="28"/>
          <w:szCs w:val="28"/>
        </w:rPr>
        <w:t>CERTIFICATE</w:t>
      </w:r>
    </w:p>
    <w:p w14:paraId="30A0B40F" w14:textId="27518CF8" w:rsidR="0081766D" w:rsidRPr="00CC2A32" w:rsidRDefault="0081766D" w:rsidP="0081766D">
      <w:pPr>
        <w:spacing w:after="0" w:line="360" w:lineRule="auto"/>
        <w:contextualSpacing/>
        <w:jc w:val="both"/>
        <w:rPr>
          <w:rFonts w:ascii="Times New Roman" w:hAnsi="Times New Roman" w:cs="Times New Roman"/>
          <w:b/>
          <w:bCs/>
          <w:color w:val="000000" w:themeColor="text1"/>
          <w:sz w:val="24"/>
          <w:szCs w:val="24"/>
          <w:lang w:val="en-IN"/>
        </w:rPr>
      </w:pPr>
      <w:r w:rsidRPr="00CC2A32">
        <w:rPr>
          <w:rFonts w:ascii="Times New Roman" w:hAnsi="Times New Roman" w:cs="Times New Roman"/>
          <w:color w:val="000000" w:themeColor="text1"/>
          <w:sz w:val="24"/>
          <w:szCs w:val="24"/>
        </w:rPr>
        <w:t xml:space="preserve">This is to certify that the report writing based on </w:t>
      </w:r>
      <w:r w:rsidR="005D7671" w:rsidRPr="00CC2A32">
        <w:rPr>
          <w:rFonts w:ascii="Times New Roman" w:hAnsi="Times New Roman" w:cs="Times New Roman"/>
          <w:color w:val="000000" w:themeColor="text1"/>
          <w:sz w:val="24"/>
          <w:szCs w:val="24"/>
        </w:rPr>
        <w:t>“</w:t>
      </w:r>
      <w:r w:rsidR="005D7671" w:rsidRPr="00CC2A32">
        <w:rPr>
          <w:rFonts w:ascii="Times New Roman" w:hAnsi="Times New Roman" w:cs="Times New Roman"/>
          <w:color w:val="000000" w:themeColor="text1"/>
          <w:sz w:val="24"/>
          <w:szCs w:val="24"/>
          <w:lang w:val="en-IN"/>
        </w:rPr>
        <w:t>Intro</w:t>
      </w:r>
      <w:r w:rsidR="00A65C2A">
        <w:rPr>
          <w:rFonts w:ascii="Times New Roman" w:hAnsi="Times New Roman" w:cs="Times New Roman"/>
          <w:color w:val="000000" w:themeColor="text1"/>
          <w:sz w:val="24"/>
          <w:szCs w:val="24"/>
          <w:lang w:val="en-IN"/>
        </w:rPr>
        <w:t>duction</w:t>
      </w:r>
      <w:r w:rsidR="005D7671" w:rsidRPr="00CC2A32">
        <w:rPr>
          <w:rFonts w:ascii="Times New Roman" w:hAnsi="Times New Roman" w:cs="Times New Roman"/>
          <w:color w:val="000000" w:themeColor="text1"/>
          <w:sz w:val="24"/>
          <w:szCs w:val="24"/>
          <w:lang w:val="en-IN"/>
        </w:rPr>
        <w:t xml:space="preserve"> to Machine Learning”</w:t>
      </w:r>
      <w:r w:rsidR="005D7671" w:rsidRPr="00CC2A32">
        <w:rPr>
          <w:rFonts w:ascii="Times New Roman" w:hAnsi="Times New Roman" w:cs="Times New Roman"/>
          <w:b/>
          <w:bCs/>
          <w:color w:val="000000" w:themeColor="text1"/>
          <w:sz w:val="24"/>
          <w:szCs w:val="24"/>
          <w:lang w:val="en-IN"/>
        </w:rPr>
        <w:t xml:space="preserve"> </w:t>
      </w:r>
      <w:r w:rsidRPr="00CC2A32">
        <w:rPr>
          <w:rFonts w:ascii="Times New Roman" w:hAnsi="Times New Roman" w:cs="Times New Roman"/>
          <w:color w:val="000000" w:themeColor="text1"/>
          <w:sz w:val="24"/>
          <w:szCs w:val="24"/>
        </w:rPr>
        <w:t xml:space="preserve">being submitted by </w:t>
      </w:r>
      <w:r w:rsidR="00006FEE" w:rsidRPr="00CC2A32">
        <w:rPr>
          <w:rFonts w:ascii="Times New Roman" w:hAnsi="Times New Roman" w:cs="Times New Roman"/>
          <w:color w:val="000000" w:themeColor="text1"/>
          <w:sz w:val="24"/>
          <w:szCs w:val="24"/>
        </w:rPr>
        <w:t xml:space="preserve">Gholap Rutuja, </w:t>
      </w:r>
      <w:r w:rsidRPr="00CC2A32">
        <w:rPr>
          <w:rFonts w:ascii="Times New Roman" w:hAnsi="Times New Roman" w:cs="Times New Roman"/>
          <w:color w:val="000000" w:themeColor="text1"/>
          <w:sz w:val="24"/>
          <w:szCs w:val="24"/>
        </w:rPr>
        <w:t xml:space="preserve">is a record of bonafide work carried out by her under the supervision and guidance of </w:t>
      </w:r>
      <w:r w:rsidR="005D7671" w:rsidRPr="00CC2A32">
        <w:rPr>
          <w:rFonts w:ascii="Times New Roman" w:hAnsi="Times New Roman" w:cs="Times New Roman"/>
          <w:color w:val="000000" w:themeColor="text1"/>
          <w:sz w:val="24"/>
          <w:szCs w:val="24"/>
        </w:rPr>
        <w:t>Dr. A. B. Pawar</w:t>
      </w:r>
      <w:r w:rsidR="00006FEE" w:rsidRPr="00CC2A32">
        <w:rPr>
          <w:rFonts w:ascii="Times New Roman" w:hAnsi="Times New Roman" w:cs="Times New Roman"/>
          <w:color w:val="000000" w:themeColor="text1"/>
          <w:sz w:val="24"/>
          <w:szCs w:val="24"/>
        </w:rPr>
        <w:t xml:space="preserve"> </w:t>
      </w:r>
      <w:r w:rsidRPr="00CC2A32">
        <w:rPr>
          <w:rFonts w:ascii="Times New Roman" w:hAnsi="Times New Roman" w:cs="Times New Roman"/>
          <w:color w:val="000000" w:themeColor="text1"/>
          <w:sz w:val="24"/>
          <w:szCs w:val="24"/>
        </w:rPr>
        <w:t>in partial fulfilment of the requirement for B.Tech. (Computer Engineering) of Savitribai Phule Pune University, Pune in the academic year 2024-25.</w:t>
      </w:r>
    </w:p>
    <w:p w14:paraId="2028835C" w14:textId="77777777" w:rsidR="0081766D" w:rsidRPr="00CC2A32" w:rsidRDefault="0081766D" w:rsidP="0081766D">
      <w:pPr>
        <w:spacing w:line="360" w:lineRule="auto"/>
        <w:jc w:val="both"/>
        <w:rPr>
          <w:rFonts w:ascii="Times New Roman" w:hAnsi="Times New Roman" w:cs="Times New Roman"/>
          <w:color w:val="000000" w:themeColor="text1"/>
          <w:sz w:val="24"/>
          <w:szCs w:val="24"/>
        </w:rPr>
      </w:pPr>
    </w:p>
    <w:p w14:paraId="4D442714" w14:textId="77777777" w:rsidR="0081766D" w:rsidRPr="00CC2A32" w:rsidRDefault="0081766D" w:rsidP="0081766D">
      <w:pPr>
        <w:spacing w:line="360" w:lineRule="auto"/>
        <w:jc w:val="both"/>
        <w:rPr>
          <w:rFonts w:ascii="Times New Roman" w:hAnsi="Times New Roman" w:cs="Times New Roman"/>
          <w:color w:val="000000" w:themeColor="text1"/>
          <w:sz w:val="24"/>
          <w:szCs w:val="24"/>
        </w:rPr>
      </w:pPr>
      <w:r w:rsidRPr="00CC2A32">
        <w:rPr>
          <w:rFonts w:ascii="Times New Roman" w:hAnsi="Times New Roman" w:cs="Times New Roman"/>
          <w:color w:val="000000" w:themeColor="text1"/>
          <w:sz w:val="24"/>
          <w:szCs w:val="24"/>
        </w:rPr>
        <w:t>Date:  /11/2024</w:t>
      </w:r>
    </w:p>
    <w:p w14:paraId="4A9C0F1E" w14:textId="77777777" w:rsidR="0081766D" w:rsidRPr="00CC2A32" w:rsidRDefault="0081766D" w:rsidP="0081766D">
      <w:pPr>
        <w:spacing w:line="360" w:lineRule="auto"/>
        <w:jc w:val="both"/>
        <w:rPr>
          <w:rFonts w:ascii="Times New Roman" w:hAnsi="Times New Roman" w:cs="Times New Roman"/>
          <w:color w:val="000000" w:themeColor="text1"/>
          <w:sz w:val="24"/>
          <w:szCs w:val="24"/>
        </w:rPr>
      </w:pPr>
      <w:r w:rsidRPr="00CC2A32">
        <w:rPr>
          <w:rFonts w:ascii="Times New Roman" w:hAnsi="Times New Roman" w:cs="Times New Roman"/>
          <w:color w:val="000000" w:themeColor="text1"/>
          <w:sz w:val="24"/>
          <w:szCs w:val="24"/>
        </w:rPr>
        <w:t xml:space="preserve">Place: Kopargaon </w:t>
      </w:r>
    </w:p>
    <w:p w14:paraId="5FFCDE78" w14:textId="77777777" w:rsidR="0081766D" w:rsidRPr="00CC2A32" w:rsidRDefault="0081766D" w:rsidP="0081766D">
      <w:pPr>
        <w:spacing w:line="360" w:lineRule="auto"/>
        <w:jc w:val="both"/>
        <w:rPr>
          <w:rFonts w:ascii="Times New Roman" w:hAnsi="Times New Roman" w:cs="Times New Roman"/>
          <w:color w:val="000000" w:themeColor="text1"/>
          <w:sz w:val="24"/>
          <w:szCs w:val="24"/>
        </w:rPr>
      </w:pPr>
    </w:p>
    <w:p w14:paraId="02EF8301" w14:textId="77777777" w:rsidR="0081766D" w:rsidRPr="00CC2A32" w:rsidRDefault="0081766D" w:rsidP="0081766D">
      <w:pPr>
        <w:spacing w:line="360" w:lineRule="auto"/>
        <w:jc w:val="both"/>
        <w:rPr>
          <w:rFonts w:ascii="Times New Roman" w:hAnsi="Times New Roman" w:cs="Times New Roman"/>
          <w:b/>
          <w:bCs/>
          <w:color w:val="000000" w:themeColor="text1"/>
          <w:sz w:val="24"/>
          <w:szCs w:val="24"/>
        </w:rPr>
      </w:pPr>
    </w:p>
    <w:p w14:paraId="398175EF" w14:textId="77777777" w:rsidR="0081766D" w:rsidRPr="00CC2A32" w:rsidRDefault="0081766D" w:rsidP="0081766D">
      <w:pPr>
        <w:spacing w:line="360" w:lineRule="auto"/>
        <w:jc w:val="center"/>
        <w:rPr>
          <w:rFonts w:ascii="Times New Roman" w:hAnsi="Times New Roman" w:cs="Times New Roman"/>
          <w:b/>
          <w:bCs/>
          <w:color w:val="000000" w:themeColor="text1"/>
          <w:sz w:val="24"/>
          <w:szCs w:val="24"/>
          <w:u w:val="single"/>
        </w:rPr>
      </w:pPr>
      <w:r w:rsidRPr="00CC2A32">
        <w:rPr>
          <w:rFonts w:ascii="Times New Roman" w:hAnsi="Times New Roman" w:cs="Times New Roman"/>
          <w:b/>
          <w:bCs/>
          <w:color w:val="000000" w:themeColor="text1"/>
          <w:sz w:val="24"/>
          <w:szCs w:val="24"/>
          <w:u w:val="single"/>
        </w:rPr>
        <w:t xml:space="preserve">Under the </w:t>
      </w:r>
      <w:proofErr w:type="gramStart"/>
      <w:r w:rsidRPr="00CC2A32">
        <w:rPr>
          <w:rFonts w:ascii="Times New Roman" w:hAnsi="Times New Roman" w:cs="Times New Roman"/>
          <w:b/>
          <w:bCs/>
          <w:color w:val="000000" w:themeColor="text1"/>
          <w:sz w:val="24"/>
          <w:szCs w:val="24"/>
          <w:u w:val="single"/>
        </w:rPr>
        <w:t>Guidance  of</w:t>
      </w:r>
      <w:proofErr w:type="gramEnd"/>
    </w:p>
    <w:p w14:paraId="369630FD" w14:textId="77777777" w:rsidR="0081766D" w:rsidRPr="00CC2A32" w:rsidRDefault="0081766D" w:rsidP="0081766D">
      <w:pPr>
        <w:spacing w:line="360" w:lineRule="auto"/>
        <w:jc w:val="both"/>
        <w:rPr>
          <w:rFonts w:ascii="Times New Roman" w:hAnsi="Times New Roman" w:cs="Times New Roman"/>
          <w:color w:val="000000" w:themeColor="text1"/>
          <w:sz w:val="24"/>
          <w:szCs w:val="24"/>
        </w:rPr>
      </w:pPr>
      <w:r w:rsidRPr="00CC2A32">
        <w:rPr>
          <w:rFonts w:ascii="Times New Roman" w:hAnsi="Times New Roman" w:cs="Times New Roman"/>
          <w:color w:val="000000" w:themeColor="text1"/>
          <w:sz w:val="24"/>
          <w:szCs w:val="24"/>
        </w:rPr>
        <w:t xml:space="preserve">                                                                       </w:t>
      </w:r>
    </w:p>
    <w:p w14:paraId="3AE21840" w14:textId="0E556DCA" w:rsidR="0081766D" w:rsidRPr="00CC2A32" w:rsidRDefault="005D7671" w:rsidP="0081766D">
      <w:pPr>
        <w:autoSpaceDE w:val="0"/>
        <w:autoSpaceDN w:val="0"/>
        <w:adjustRightInd w:val="0"/>
        <w:spacing w:after="0" w:line="360" w:lineRule="auto"/>
        <w:rPr>
          <w:rFonts w:ascii="Times New Roman" w:hAnsi="Times New Roman" w:cs="Times New Roman"/>
          <w:color w:val="000000" w:themeColor="text1"/>
          <w:sz w:val="24"/>
          <w:szCs w:val="24"/>
          <w:lang w:bidi="mr-IN"/>
        </w:rPr>
      </w:pPr>
      <w:r w:rsidRPr="00CC2A32">
        <w:rPr>
          <w:rFonts w:ascii="Times New Roman" w:hAnsi="Times New Roman" w:cs="Times New Roman"/>
          <w:color w:val="000000" w:themeColor="text1"/>
          <w:sz w:val="24"/>
          <w:szCs w:val="24"/>
          <w:lang w:bidi="mr-IN"/>
        </w:rPr>
        <w:t>Dr. A.B. Pawar</w:t>
      </w:r>
      <w:r w:rsidR="0081766D" w:rsidRPr="00CC2A32">
        <w:rPr>
          <w:rFonts w:ascii="Times New Roman" w:hAnsi="Times New Roman" w:cs="Times New Roman"/>
          <w:color w:val="000000" w:themeColor="text1"/>
          <w:sz w:val="24"/>
          <w:szCs w:val="24"/>
          <w:lang w:bidi="mr-IN"/>
        </w:rPr>
        <w:t xml:space="preserve">                             </w:t>
      </w:r>
      <w:r w:rsidRPr="00CC2A32">
        <w:rPr>
          <w:rFonts w:ascii="Times New Roman" w:hAnsi="Times New Roman" w:cs="Times New Roman"/>
          <w:color w:val="000000" w:themeColor="text1"/>
          <w:sz w:val="24"/>
          <w:szCs w:val="24"/>
          <w:lang w:bidi="mr-IN"/>
        </w:rPr>
        <w:t xml:space="preserve">       </w:t>
      </w:r>
      <w:r w:rsidR="0081766D" w:rsidRPr="00CC2A32">
        <w:rPr>
          <w:rFonts w:ascii="Times New Roman" w:hAnsi="Times New Roman" w:cs="Times New Roman"/>
          <w:color w:val="000000" w:themeColor="text1"/>
          <w:sz w:val="24"/>
          <w:szCs w:val="24"/>
          <w:lang w:bidi="mr-IN"/>
        </w:rPr>
        <w:t xml:space="preserve">   Dr. D. B. kshirsagar                          Dr. A.G. Thakur</w:t>
      </w:r>
    </w:p>
    <w:p w14:paraId="0EC92DE3" w14:textId="77777777" w:rsidR="0081766D" w:rsidRPr="00CC2A32" w:rsidRDefault="0081766D" w:rsidP="0081766D">
      <w:pPr>
        <w:autoSpaceDE w:val="0"/>
        <w:autoSpaceDN w:val="0"/>
        <w:adjustRightInd w:val="0"/>
        <w:spacing w:after="0" w:line="360" w:lineRule="auto"/>
        <w:rPr>
          <w:rFonts w:ascii="Times New Roman" w:hAnsi="Times New Roman" w:cs="Times New Roman"/>
          <w:color w:val="000000" w:themeColor="text1"/>
          <w:sz w:val="24"/>
          <w:szCs w:val="24"/>
          <w:lang w:bidi="mr-IN"/>
        </w:rPr>
      </w:pPr>
      <w:r w:rsidRPr="00CC2A32">
        <w:rPr>
          <w:rFonts w:ascii="Times New Roman" w:hAnsi="Times New Roman" w:cs="Times New Roman"/>
          <w:color w:val="000000" w:themeColor="text1"/>
          <w:sz w:val="24"/>
          <w:szCs w:val="24"/>
          <w:lang w:bidi="mr-IN"/>
        </w:rPr>
        <w:t xml:space="preserve">         Guide                                                   </w:t>
      </w:r>
      <w:proofErr w:type="gramStart"/>
      <w:r w:rsidRPr="00CC2A32">
        <w:rPr>
          <w:rFonts w:ascii="Times New Roman" w:hAnsi="Times New Roman" w:cs="Times New Roman"/>
          <w:color w:val="000000" w:themeColor="text1"/>
          <w:sz w:val="24"/>
          <w:szCs w:val="24"/>
          <w:lang w:bidi="mr-IN"/>
        </w:rPr>
        <w:t xml:space="preserve">   (</w:t>
      </w:r>
      <w:proofErr w:type="gramEnd"/>
      <w:r w:rsidRPr="00CC2A32">
        <w:rPr>
          <w:rFonts w:ascii="Times New Roman" w:hAnsi="Times New Roman" w:cs="Times New Roman"/>
          <w:color w:val="000000" w:themeColor="text1"/>
          <w:sz w:val="24"/>
          <w:szCs w:val="24"/>
          <w:lang w:bidi="mr-IN"/>
        </w:rPr>
        <w:t>HOD)                                           Director</w:t>
      </w:r>
    </w:p>
    <w:p w14:paraId="56F220C0" w14:textId="77777777" w:rsidR="0081766D" w:rsidRPr="00CC2A32" w:rsidRDefault="0081766D" w:rsidP="0081766D">
      <w:pPr>
        <w:autoSpaceDE w:val="0"/>
        <w:autoSpaceDN w:val="0"/>
        <w:adjustRightInd w:val="0"/>
        <w:spacing w:after="0" w:line="360" w:lineRule="auto"/>
        <w:rPr>
          <w:rFonts w:ascii="Times New Roman" w:hAnsi="Times New Roman" w:cs="Times New Roman"/>
          <w:color w:val="000000" w:themeColor="text1"/>
          <w:sz w:val="24"/>
          <w:szCs w:val="24"/>
          <w:lang w:bidi="mr-IN"/>
        </w:rPr>
      </w:pPr>
      <w:r w:rsidRPr="00CC2A32">
        <w:rPr>
          <w:rFonts w:ascii="Times New Roman" w:hAnsi="Times New Roman" w:cs="Times New Roman"/>
          <w:color w:val="000000" w:themeColor="text1"/>
          <w:sz w:val="24"/>
          <w:szCs w:val="24"/>
          <w:lang w:bidi="mr-IN"/>
        </w:rPr>
        <w:t xml:space="preserve">                                                            Computer Engineering</w:t>
      </w:r>
    </w:p>
    <w:p w14:paraId="0D3E0E08" w14:textId="70B1F665" w:rsidR="0081766D" w:rsidRPr="00CC2A32" w:rsidRDefault="0081766D" w:rsidP="0081766D">
      <w:pPr>
        <w:spacing w:line="360" w:lineRule="auto"/>
        <w:rPr>
          <w:rFonts w:ascii="Times New Roman" w:hAnsi="Times New Roman" w:cs="Times New Roman"/>
          <w:b/>
          <w:bCs/>
          <w:color w:val="000000" w:themeColor="text1"/>
          <w:sz w:val="24"/>
          <w:szCs w:val="24"/>
          <w:lang w:bidi="mr-IN"/>
        </w:rPr>
      </w:pPr>
    </w:p>
    <w:p w14:paraId="20ACF318" w14:textId="77777777" w:rsidR="0081766D" w:rsidRPr="00CC2A32" w:rsidRDefault="0081766D" w:rsidP="0081766D">
      <w:pPr>
        <w:autoSpaceDE w:val="0"/>
        <w:autoSpaceDN w:val="0"/>
        <w:adjustRightInd w:val="0"/>
        <w:spacing w:after="0" w:line="360" w:lineRule="auto"/>
        <w:jc w:val="center"/>
        <w:rPr>
          <w:rFonts w:ascii="Times New Roman" w:hAnsi="Times New Roman" w:cs="Times New Roman"/>
          <w:b/>
          <w:bCs/>
          <w:color w:val="000000" w:themeColor="text1"/>
          <w:sz w:val="32"/>
          <w:szCs w:val="32"/>
          <w:lang w:bidi="mr-IN"/>
        </w:rPr>
      </w:pPr>
      <w:r w:rsidRPr="00CC2A32">
        <w:rPr>
          <w:rFonts w:ascii="Times New Roman" w:hAnsi="Times New Roman" w:cs="Times New Roman"/>
          <w:b/>
          <w:bCs/>
          <w:color w:val="000000" w:themeColor="text1"/>
          <w:sz w:val="32"/>
          <w:szCs w:val="32"/>
          <w:lang w:bidi="mr-IN"/>
        </w:rPr>
        <w:lastRenderedPageBreak/>
        <w:t>ACKNOWLEDGEMENT</w:t>
      </w:r>
    </w:p>
    <w:p w14:paraId="25F69D50" w14:textId="77777777" w:rsidR="0081766D" w:rsidRPr="00CC2A32" w:rsidRDefault="0081766D" w:rsidP="0081766D">
      <w:pPr>
        <w:autoSpaceDE w:val="0"/>
        <w:autoSpaceDN w:val="0"/>
        <w:adjustRightInd w:val="0"/>
        <w:spacing w:before="240" w:after="0" w:line="360" w:lineRule="auto"/>
        <w:jc w:val="both"/>
        <w:rPr>
          <w:rFonts w:ascii="Times New Roman" w:hAnsi="Times New Roman" w:cs="Times New Roman"/>
          <w:color w:val="000000" w:themeColor="text1"/>
          <w:sz w:val="24"/>
          <w:szCs w:val="24"/>
          <w:lang w:bidi="mr-IN"/>
        </w:rPr>
      </w:pPr>
      <w:r w:rsidRPr="00CC2A32">
        <w:rPr>
          <w:rFonts w:ascii="Times New Roman" w:hAnsi="Times New Roman" w:cs="Times New Roman"/>
          <w:color w:val="000000" w:themeColor="text1"/>
          <w:sz w:val="24"/>
          <w:szCs w:val="24"/>
          <w:lang w:bidi="mr-IN"/>
        </w:rPr>
        <w:t xml:space="preserve">First and foremost, I express my deep sense of gratitude, sincere thanks to Prof. M. Agrawal, Department of Computer Engineering, Sanjivani College </w:t>
      </w:r>
      <w:proofErr w:type="gramStart"/>
      <w:r w:rsidRPr="00CC2A32">
        <w:rPr>
          <w:rFonts w:ascii="Times New Roman" w:hAnsi="Times New Roman" w:cs="Times New Roman"/>
          <w:color w:val="000000" w:themeColor="text1"/>
          <w:sz w:val="24"/>
          <w:szCs w:val="24"/>
          <w:lang w:bidi="mr-IN"/>
        </w:rPr>
        <w:t>Of</w:t>
      </w:r>
      <w:proofErr w:type="gramEnd"/>
      <w:r w:rsidRPr="00CC2A32">
        <w:rPr>
          <w:rFonts w:ascii="Times New Roman" w:hAnsi="Times New Roman" w:cs="Times New Roman"/>
          <w:color w:val="000000" w:themeColor="text1"/>
          <w:sz w:val="24"/>
          <w:szCs w:val="24"/>
          <w:lang w:bidi="mr-IN"/>
        </w:rPr>
        <w:t xml:space="preserve"> Engineering, Kopargaon. Your availability at any time throughout the semester, encouragement and support tremendously boosted this project work. Lots of thanks to Head of Computer Engineering Department, Dr. D.B. Kshirsagar for providing us the best support. I would like to express my sincere gratitude to Dr. A.G. Thakur, Director, Sanjivani College of Engineering, Kopargaon for providing great platform to complete the project within the scheduled time.</w:t>
      </w:r>
    </w:p>
    <w:p w14:paraId="00FDC562" w14:textId="77777777" w:rsidR="0081766D" w:rsidRPr="00CC2A32" w:rsidRDefault="0081766D" w:rsidP="0081766D">
      <w:pPr>
        <w:pStyle w:val="Default"/>
        <w:spacing w:line="360" w:lineRule="auto"/>
        <w:jc w:val="both"/>
        <w:rPr>
          <w:b/>
          <w:bCs/>
          <w:color w:val="000000" w:themeColor="text1"/>
        </w:rPr>
      </w:pPr>
    </w:p>
    <w:p w14:paraId="2289E060" w14:textId="77777777" w:rsidR="0081766D" w:rsidRPr="00CC2A32" w:rsidRDefault="0081766D" w:rsidP="0081766D">
      <w:pPr>
        <w:pStyle w:val="Default"/>
        <w:spacing w:line="360" w:lineRule="auto"/>
        <w:jc w:val="both"/>
        <w:rPr>
          <w:b/>
          <w:bCs/>
          <w:color w:val="000000" w:themeColor="text1"/>
        </w:rPr>
      </w:pPr>
    </w:p>
    <w:p w14:paraId="1E7176F4" w14:textId="77777777" w:rsidR="0081766D" w:rsidRPr="00CC2A32" w:rsidRDefault="0081766D" w:rsidP="0081766D">
      <w:pPr>
        <w:pStyle w:val="Default"/>
        <w:spacing w:line="360" w:lineRule="auto"/>
        <w:jc w:val="both"/>
        <w:rPr>
          <w:b/>
          <w:bCs/>
          <w:color w:val="000000" w:themeColor="text1"/>
        </w:rPr>
      </w:pPr>
    </w:p>
    <w:p w14:paraId="01ED36D7" w14:textId="77777777" w:rsidR="0081766D" w:rsidRPr="00CC2A32" w:rsidRDefault="0081766D" w:rsidP="0081766D">
      <w:pPr>
        <w:pStyle w:val="Default"/>
        <w:spacing w:line="360" w:lineRule="auto"/>
        <w:jc w:val="both"/>
        <w:rPr>
          <w:b/>
          <w:bCs/>
          <w:color w:val="000000" w:themeColor="text1"/>
        </w:rPr>
      </w:pPr>
    </w:p>
    <w:p w14:paraId="045D76D1" w14:textId="77777777" w:rsidR="0081766D" w:rsidRPr="00CC2A32" w:rsidRDefault="0081766D" w:rsidP="0081766D">
      <w:pPr>
        <w:pStyle w:val="Default"/>
        <w:spacing w:line="360" w:lineRule="auto"/>
        <w:jc w:val="both"/>
        <w:rPr>
          <w:b/>
          <w:bCs/>
          <w:color w:val="000000" w:themeColor="text1"/>
        </w:rPr>
      </w:pPr>
    </w:p>
    <w:p w14:paraId="10A3DB34" w14:textId="77777777" w:rsidR="0081766D" w:rsidRPr="00CC2A32" w:rsidRDefault="0081766D" w:rsidP="0081766D">
      <w:pPr>
        <w:pStyle w:val="Default"/>
        <w:spacing w:line="360" w:lineRule="auto"/>
        <w:jc w:val="both"/>
        <w:rPr>
          <w:b/>
          <w:bCs/>
          <w:color w:val="000000" w:themeColor="text1"/>
        </w:rPr>
      </w:pPr>
    </w:p>
    <w:p w14:paraId="791D0D3E" w14:textId="77777777" w:rsidR="0081766D" w:rsidRPr="00CC2A32" w:rsidRDefault="0081766D" w:rsidP="0081766D">
      <w:pPr>
        <w:pStyle w:val="Default"/>
        <w:spacing w:line="360" w:lineRule="auto"/>
        <w:jc w:val="both"/>
        <w:rPr>
          <w:b/>
          <w:bCs/>
          <w:color w:val="000000" w:themeColor="text1"/>
        </w:rPr>
      </w:pPr>
    </w:p>
    <w:p w14:paraId="6A91F50A" w14:textId="77777777" w:rsidR="0081766D" w:rsidRPr="00CC2A32" w:rsidRDefault="0081766D" w:rsidP="0081766D">
      <w:pPr>
        <w:pStyle w:val="Default"/>
        <w:spacing w:line="360" w:lineRule="auto"/>
        <w:jc w:val="both"/>
        <w:rPr>
          <w:b/>
          <w:bCs/>
          <w:color w:val="000000" w:themeColor="text1"/>
        </w:rPr>
      </w:pPr>
    </w:p>
    <w:p w14:paraId="7C7261A9" w14:textId="77777777" w:rsidR="0081766D" w:rsidRPr="00CC2A32" w:rsidRDefault="0081766D" w:rsidP="0081766D">
      <w:pPr>
        <w:pStyle w:val="Default"/>
        <w:spacing w:line="360" w:lineRule="auto"/>
        <w:jc w:val="both"/>
        <w:rPr>
          <w:b/>
          <w:bCs/>
          <w:color w:val="000000" w:themeColor="text1"/>
        </w:rPr>
      </w:pPr>
    </w:p>
    <w:p w14:paraId="4B199937" w14:textId="77777777" w:rsidR="0081766D" w:rsidRPr="00CC2A32" w:rsidRDefault="0081766D" w:rsidP="0081766D">
      <w:pPr>
        <w:pStyle w:val="Default"/>
        <w:spacing w:line="360" w:lineRule="auto"/>
        <w:jc w:val="both"/>
        <w:rPr>
          <w:b/>
          <w:bCs/>
          <w:color w:val="000000" w:themeColor="text1"/>
        </w:rPr>
      </w:pPr>
    </w:p>
    <w:p w14:paraId="3017A088" w14:textId="77777777" w:rsidR="0081766D" w:rsidRPr="00CC2A32" w:rsidRDefault="0081766D" w:rsidP="0081766D">
      <w:pPr>
        <w:pStyle w:val="Default"/>
        <w:spacing w:line="360" w:lineRule="auto"/>
        <w:jc w:val="both"/>
        <w:rPr>
          <w:b/>
          <w:bCs/>
          <w:color w:val="000000" w:themeColor="text1"/>
        </w:rPr>
      </w:pPr>
    </w:p>
    <w:p w14:paraId="15765B2C" w14:textId="77777777" w:rsidR="0081766D" w:rsidRPr="00CC2A32" w:rsidRDefault="0081766D" w:rsidP="0081766D">
      <w:pPr>
        <w:pStyle w:val="Default"/>
        <w:spacing w:line="360" w:lineRule="auto"/>
        <w:jc w:val="both"/>
        <w:rPr>
          <w:b/>
          <w:bCs/>
          <w:color w:val="000000" w:themeColor="text1"/>
        </w:rPr>
      </w:pPr>
    </w:p>
    <w:p w14:paraId="789471AF" w14:textId="77777777" w:rsidR="0081766D" w:rsidRPr="00CC2A32" w:rsidRDefault="0081766D" w:rsidP="0081766D">
      <w:pPr>
        <w:pStyle w:val="Default"/>
        <w:spacing w:line="360" w:lineRule="auto"/>
        <w:jc w:val="both"/>
        <w:rPr>
          <w:b/>
          <w:bCs/>
          <w:color w:val="000000" w:themeColor="text1"/>
        </w:rPr>
      </w:pPr>
    </w:p>
    <w:p w14:paraId="71DA4A72" w14:textId="77777777" w:rsidR="0081766D" w:rsidRPr="00CC2A32" w:rsidRDefault="0081766D" w:rsidP="0081766D">
      <w:pPr>
        <w:pStyle w:val="Default"/>
        <w:spacing w:line="360" w:lineRule="auto"/>
        <w:jc w:val="both"/>
        <w:rPr>
          <w:b/>
          <w:bCs/>
          <w:color w:val="000000" w:themeColor="text1"/>
        </w:rPr>
      </w:pPr>
    </w:p>
    <w:p w14:paraId="5E66EBA0" w14:textId="77777777" w:rsidR="0081766D" w:rsidRPr="00CC2A32" w:rsidRDefault="0081766D" w:rsidP="0081766D">
      <w:pPr>
        <w:pStyle w:val="Default"/>
        <w:spacing w:line="360" w:lineRule="auto"/>
        <w:jc w:val="both"/>
        <w:rPr>
          <w:b/>
          <w:bCs/>
          <w:color w:val="000000" w:themeColor="text1"/>
        </w:rPr>
      </w:pPr>
    </w:p>
    <w:p w14:paraId="2D6A4ED7" w14:textId="5D09FEDA" w:rsidR="0081766D" w:rsidRPr="00CC2A32" w:rsidRDefault="00006FEE" w:rsidP="0081766D">
      <w:pPr>
        <w:spacing w:line="360" w:lineRule="auto"/>
        <w:ind w:left="720" w:firstLine="720"/>
        <w:jc w:val="right"/>
        <w:rPr>
          <w:rFonts w:ascii="Times New Roman" w:hAnsi="Times New Roman" w:cs="Times New Roman"/>
          <w:color w:val="000000" w:themeColor="text1"/>
          <w:sz w:val="24"/>
          <w:szCs w:val="24"/>
        </w:rPr>
      </w:pPr>
      <w:r w:rsidRPr="00CC2A32">
        <w:rPr>
          <w:rFonts w:ascii="Times New Roman" w:hAnsi="Times New Roman" w:cs="Times New Roman"/>
          <w:color w:val="000000" w:themeColor="text1"/>
          <w:sz w:val="24"/>
          <w:szCs w:val="24"/>
        </w:rPr>
        <w:t>52</w:t>
      </w:r>
      <w:r w:rsidR="0081766D" w:rsidRPr="00CC2A32">
        <w:rPr>
          <w:rFonts w:ascii="Times New Roman" w:hAnsi="Times New Roman" w:cs="Times New Roman"/>
          <w:color w:val="000000" w:themeColor="text1"/>
          <w:sz w:val="24"/>
          <w:szCs w:val="24"/>
        </w:rPr>
        <w:t xml:space="preserve"> | </w:t>
      </w:r>
      <w:r w:rsidRPr="00CC2A32">
        <w:rPr>
          <w:rFonts w:ascii="Times New Roman" w:hAnsi="Times New Roman" w:cs="Times New Roman"/>
          <w:color w:val="000000" w:themeColor="text1"/>
          <w:sz w:val="24"/>
          <w:szCs w:val="24"/>
        </w:rPr>
        <w:t xml:space="preserve">Gholap Rutuja Pravin </w:t>
      </w:r>
    </w:p>
    <w:p w14:paraId="5C862D64" w14:textId="7E61A111" w:rsidR="0081766D" w:rsidRPr="00CC2A32" w:rsidRDefault="0081766D" w:rsidP="00724D04">
      <w:pPr>
        <w:spacing w:line="360" w:lineRule="auto"/>
        <w:ind w:left="720" w:firstLine="720"/>
        <w:jc w:val="right"/>
        <w:rPr>
          <w:rFonts w:ascii="Times New Roman" w:hAnsi="Times New Roman" w:cs="Times New Roman"/>
          <w:color w:val="000000" w:themeColor="text1"/>
          <w:sz w:val="24"/>
          <w:szCs w:val="24"/>
        </w:rPr>
      </w:pPr>
    </w:p>
    <w:p w14:paraId="2A19767D" w14:textId="77777777" w:rsidR="005D7671" w:rsidRPr="00CC2A32" w:rsidRDefault="005D7671" w:rsidP="00724D04">
      <w:pPr>
        <w:spacing w:line="360" w:lineRule="auto"/>
        <w:ind w:left="720" w:firstLine="720"/>
        <w:jc w:val="right"/>
        <w:rPr>
          <w:rFonts w:ascii="Times New Roman" w:hAnsi="Times New Roman" w:cs="Times New Roman"/>
          <w:color w:val="000000" w:themeColor="text1"/>
          <w:sz w:val="24"/>
          <w:szCs w:val="24"/>
        </w:rPr>
      </w:pPr>
    </w:p>
    <w:p w14:paraId="08FD301C" w14:textId="77777777" w:rsidR="005D7671" w:rsidRPr="00CC2A32" w:rsidRDefault="005D7671" w:rsidP="00724D04">
      <w:pPr>
        <w:spacing w:line="360" w:lineRule="auto"/>
        <w:ind w:left="720" w:firstLine="720"/>
        <w:jc w:val="right"/>
        <w:rPr>
          <w:rFonts w:ascii="Times New Roman" w:hAnsi="Times New Roman" w:cs="Times New Roman"/>
          <w:color w:val="000000" w:themeColor="text1"/>
          <w:sz w:val="24"/>
          <w:szCs w:val="24"/>
        </w:rPr>
      </w:pPr>
    </w:p>
    <w:p w14:paraId="56F9ED2F" w14:textId="77777777" w:rsidR="00A65C2A" w:rsidRDefault="00A65C2A" w:rsidP="00CC2A32">
      <w:pPr>
        <w:spacing w:line="360" w:lineRule="auto"/>
        <w:rPr>
          <w:rFonts w:ascii="Times New Roman" w:hAnsi="Times New Roman" w:cs="Times New Roman"/>
          <w:color w:val="000000" w:themeColor="text1"/>
          <w:sz w:val="24"/>
          <w:szCs w:val="24"/>
        </w:rPr>
      </w:pPr>
    </w:p>
    <w:p w14:paraId="489BDBF5" w14:textId="68E9B8A5" w:rsidR="00CC2A32" w:rsidRPr="00A65C2A" w:rsidRDefault="00CC2A32" w:rsidP="00A65C2A">
      <w:pPr>
        <w:pStyle w:val="ListParagraph"/>
        <w:numPr>
          <w:ilvl w:val="0"/>
          <w:numId w:val="45"/>
        </w:numPr>
        <w:spacing w:after="0" w:line="360" w:lineRule="auto"/>
        <w:jc w:val="both"/>
        <w:rPr>
          <w:rFonts w:ascii="Times New Roman" w:hAnsi="Times New Roman" w:cs="Times New Roman"/>
          <w:b/>
          <w:bCs/>
          <w:sz w:val="24"/>
          <w:szCs w:val="24"/>
          <w:lang w:val="en-IN"/>
        </w:rPr>
      </w:pPr>
      <w:r w:rsidRPr="00A65C2A">
        <w:rPr>
          <w:rFonts w:ascii="Times New Roman" w:hAnsi="Times New Roman" w:cs="Times New Roman"/>
          <w:b/>
          <w:bCs/>
          <w:sz w:val="24"/>
          <w:szCs w:val="24"/>
          <w:lang w:val="en-IN"/>
        </w:rPr>
        <w:lastRenderedPageBreak/>
        <w:t xml:space="preserve">Course Title: </w:t>
      </w:r>
      <w:r w:rsidRPr="00A65C2A">
        <w:rPr>
          <w:rFonts w:ascii="Times New Roman" w:hAnsi="Times New Roman" w:cs="Times New Roman"/>
          <w:sz w:val="24"/>
          <w:szCs w:val="24"/>
          <w:lang w:val="en-IN"/>
        </w:rPr>
        <w:t>Introduction to Machine Learning</w:t>
      </w:r>
    </w:p>
    <w:p w14:paraId="1E522431" w14:textId="1192026D" w:rsidR="00CC2A32" w:rsidRPr="00A65C2A" w:rsidRDefault="00CC2A32" w:rsidP="00A65C2A">
      <w:pPr>
        <w:pStyle w:val="ListParagraph"/>
        <w:numPr>
          <w:ilvl w:val="0"/>
          <w:numId w:val="45"/>
        </w:numPr>
        <w:spacing w:after="0" w:line="360" w:lineRule="auto"/>
        <w:jc w:val="both"/>
        <w:rPr>
          <w:rFonts w:ascii="Times New Roman" w:hAnsi="Times New Roman" w:cs="Times New Roman"/>
          <w:b/>
          <w:bCs/>
          <w:sz w:val="24"/>
          <w:szCs w:val="24"/>
          <w:lang w:val="en-IN"/>
        </w:rPr>
      </w:pPr>
      <w:r w:rsidRPr="00A65C2A">
        <w:rPr>
          <w:rFonts w:ascii="Times New Roman" w:hAnsi="Times New Roman" w:cs="Times New Roman"/>
          <w:b/>
          <w:bCs/>
          <w:sz w:val="24"/>
          <w:szCs w:val="24"/>
          <w:lang w:val="en-IN"/>
        </w:rPr>
        <w:t>Course Contents Studied:</w:t>
      </w:r>
    </w:p>
    <w:p w14:paraId="50432BA4" w14:textId="330A8C6E" w:rsidR="00CC2A32" w:rsidRPr="00A65C2A" w:rsidRDefault="00CC2A32" w:rsidP="00A65C2A">
      <w:pPr>
        <w:pStyle w:val="ListParagraph"/>
        <w:numPr>
          <w:ilvl w:val="0"/>
          <w:numId w:val="31"/>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How Models Work: Understanding foundational concepts of machine learning and overview of learning methods.</w:t>
      </w:r>
    </w:p>
    <w:p w14:paraId="3BEE0320" w14:textId="2CDDE784" w:rsidR="00CC2A32" w:rsidRPr="00A65C2A" w:rsidRDefault="00CC2A32" w:rsidP="00A65C2A">
      <w:pPr>
        <w:pStyle w:val="ListParagraph"/>
        <w:numPr>
          <w:ilvl w:val="0"/>
          <w:numId w:val="31"/>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Basic Data Exploration: Loading datasets, analyzing structure, identifying patterns, trends, and missing values.</w:t>
      </w:r>
    </w:p>
    <w:p w14:paraId="2636A008" w14:textId="36BF7336" w:rsidR="00CC2A32" w:rsidRPr="00A65C2A" w:rsidRDefault="00CC2A32" w:rsidP="00A65C2A">
      <w:pPr>
        <w:pStyle w:val="ListParagraph"/>
        <w:numPr>
          <w:ilvl w:val="0"/>
          <w:numId w:val="31"/>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Your First Machine Learning Model: Step-by-step process to build a basic predictive model.</w:t>
      </w:r>
    </w:p>
    <w:p w14:paraId="13A10172" w14:textId="46AAEC43" w:rsidR="00CC2A32" w:rsidRPr="00A65C2A" w:rsidRDefault="00CC2A32" w:rsidP="00A65C2A">
      <w:pPr>
        <w:pStyle w:val="ListParagraph"/>
        <w:numPr>
          <w:ilvl w:val="0"/>
          <w:numId w:val="31"/>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Model Validation: Techniques to evaluate model performance and compare accuracy using metrics.</w:t>
      </w:r>
    </w:p>
    <w:p w14:paraId="4070C187" w14:textId="36FB6815" w:rsidR="00CC2A32" w:rsidRPr="00A65C2A" w:rsidRDefault="00CC2A32" w:rsidP="00A65C2A">
      <w:pPr>
        <w:pStyle w:val="ListParagraph"/>
        <w:numPr>
          <w:ilvl w:val="0"/>
          <w:numId w:val="31"/>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Underfitting and Overfitting: Detecting and addressing bias and variance issues.</w:t>
      </w:r>
    </w:p>
    <w:p w14:paraId="3E3DC1B7" w14:textId="1A684D84" w:rsidR="00407DCE" w:rsidRPr="00A65C2A" w:rsidRDefault="00CC2A32" w:rsidP="00A65C2A">
      <w:pPr>
        <w:pStyle w:val="ListParagraph"/>
        <w:numPr>
          <w:ilvl w:val="0"/>
          <w:numId w:val="31"/>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Random Forests: Introduction to ensemble learning and building random forest models.</w:t>
      </w:r>
    </w:p>
    <w:p w14:paraId="5B10B743" w14:textId="295F6770" w:rsidR="00407DCE" w:rsidRPr="00A65C2A" w:rsidRDefault="00407DCE" w:rsidP="00A65C2A">
      <w:pPr>
        <w:pStyle w:val="ListParagraph"/>
        <w:numPr>
          <w:ilvl w:val="0"/>
          <w:numId w:val="45"/>
        </w:numPr>
        <w:spacing w:after="0" w:line="360" w:lineRule="auto"/>
        <w:jc w:val="both"/>
        <w:rPr>
          <w:rFonts w:ascii="Times New Roman" w:hAnsi="Times New Roman" w:cs="Times New Roman"/>
          <w:b/>
          <w:bCs/>
          <w:sz w:val="24"/>
          <w:szCs w:val="24"/>
          <w:lang w:val="en-IN"/>
        </w:rPr>
      </w:pPr>
      <w:r w:rsidRPr="00A65C2A">
        <w:rPr>
          <w:rFonts w:ascii="Times New Roman" w:hAnsi="Times New Roman" w:cs="Times New Roman"/>
          <w:b/>
          <w:bCs/>
          <w:sz w:val="24"/>
          <w:szCs w:val="24"/>
          <w:lang w:val="en-IN"/>
        </w:rPr>
        <w:t>Introduction to Machine Learning: Decision Trees Overview</w:t>
      </w:r>
    </w:p>
    <w:p w14:paraId="378E63DC" w14:textId="2849C4EC" w:rsidR="00407DCE" w:rsidRPr="00A65C2A" w:rsidRDefault="00407DCE"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Machine learning involves building models that predict outcomes based on patterns in historical data. This concept is illustrated using a real estate scenario, where a Decision Tree model predicts house prices based on characteristics like the number of bedrooms or lot size.</w:t>
      </w:r>
    </w:p>
    <w:p w14:paraId="3E8C6070" w14:textId="6DBEB488" w:rsidR="00407DCE" w:rsidRPr="00A65C2A" w:rsidRDefault="00407DCE" w:rsidP="00A65C2A">
      <w:pPr>
        <w:pStyle w:val="ListParagraph"/>
        <w:numPr>
          <w:ilvl w:val="0"/>
          <w:numId w:val="34"/>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Decision Trees Work</w:t>
      </w:r>
    </w:p>
    <w:p w14:paraId="2A5C8F0B" w14:textId="77777777" w:rsidR="00407DCE" w:rsidRPr="00A65C2A" w:rsidRDefault="00407DCE" w:rsidP="00A65C2A">
      <w:pPr>
        <w:pStyle w:val="ListParagraph"/>
        <w:numPr>
          <w:ilvl w:val="0"/>
          <w:numId w:val="35"/>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Divides data into groups based on features (e.g., bedrooms).</w:t>
      </w:r>
    </w:p>
    <w:p w14:paraId="3BE8511E" w14:textId="77777777" w:rsidR="00407DCE" w:rsidRPr="00A65C2A" w:rsidRDefault="00407DCE" w:rsidP="00A65C2A">
      <w:pPr>
        <w:pStyle w:val="ListParagraph"/>
        <w:numPr>
          <w:ilvl w:val="0"/>
          <w:numId w:val="35"/>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Predicted values are derived from the average price within these groups.</w:t>
      </w:r>
    </w:p>
    <w:p w14:paraId="5A7CC79C" w14:textId="77777777" w:rsidR="00407DCE" w:rsidRPr="00A65C2A" w:rsidRDefault="00407DCE" w:rsidP="00A65C2A">
      <w:pPr>
        <w:pStyle w:val="ListParagraph"/>
        <w:numPr>
          <w:ilvl w:val="0"/>
          <w:numId w:val="35"/>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Training data helps the model capture patterns for predictions.</w:t>
      </w:r>
    </w:p>
    <w:p w14:paraId="7DABAE88" w14:textId="099797B2" w:rsidR="00407DCE" w:rsidRPr="00A65C2A" w:rsidRDefault="00407DCE" w:rsidP="00A65C2A">
      <w:pPr>
        <w:pStyle w:val="ListParagraph"/>
        <w:numPr>
          <w:ilvl w:val="0"/>
          <w:numId w:val="34"/>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Improving Decision Trees</w:t>
      </w:r>
    </w:p>
    <w:p w14:paraId="3E53955D" w14:textId="77777777" w:rsidR="00407DCE" w:rsidRPr="00A65C2A" w:rsidRDefault="00407DCE" w:rsidP="00A65C2A">
      <w:pPr>
        <w:pStyle w:val="ListParagraph"/>
        <w:numPr>
          <w:ilvl w:val="0"/>
          <w:numId w:val="36"/>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Adding splits (deeper trees) captures more influencing factors like bathrooms, location, and lot size.</w:t>
      </w:r>
    </w:p>
    <w:p w14:paraId="2795DF16" w14:textId="77777777" w:rsidR="00407DCE" w:rsidRPr="00A65C2A" w:rsidRDefault="00407DCE" w:rsidP="00A65C2A">
      <w:pPr>
        <w:pStyle w:val="ListParagraph"/>
        <w:numPr>
          <w:ilvl w:val="0"/>
          <w:numId w:val="36"/>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More splits lead to better predictions but may also risk overfitting.</w:t>
      </w:r>
    </w:p>
    <w:p w14:paraId="6FC63156" w14:textId="41AC903F" w:rsidR="00407DCE" w:rsidRPr="00A65C2A" w:rsidRDefault="00407DCE" w:rsidP="00A65C2A">
      <w:pPr>
        <w:pStyle w:val="ListParagraph"/>
        <w:numPr>
          <w:ilvl w:val="0"/>
          <w:numId w:val="34"/>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Prediction Process</w:t>
      </w:r>
    </w:p>
    <w:p w14:paraId="215F9180" w14:textId="77777777" w:rsidR="00407DCE" w:rsidRPr="00A65C2A" w:rsidRDefault="00407DCE" w:rsidP="00A65C2A">
      <w:pPr>
        <w:pStyle w:val="ListParagraph"/>
        <w:numPr>
          <w:ilvl w:val="0"/>
          <w:numId w:val="37"/>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Traces a house's characteristics through the tree.</w:t>
      </w:r>
    </w:p>
    <w:p w14:paraId="6A5DACA5" w14:textId="77777777" w:rsidR="00407DCE" w:rsidRPr="00A65C2A" w:rsidRDefault="00407DCE" w:rsidP="00A65C2A">
      <w:pPr>
        <w:pStyle w:val="ListParagraph"/>
        <w:numPr>
          <w:ilvl w:val="0"/>
          <w:numId w:val="37"/>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The final predicted price is determined at the leaf node.</w:t>
      </w:r>
    </w:p>
    <w:p w14:paraId="29BE0F08" w14:textId="107C839A" w:rsidR="00A65C2A" w:rsidRPr="00A65C2A" w:rsidRDefault="00407DCE" w:rsidP="00A65C2A">
      <w:pPr>
        <w:pStyle w:val="ListParagraph"/>
        <w:numPr>
          <w:ilvl w:val="0"/>
          <w:numId w:val="34"/>
        </w:numPr>
        <w:spacing w:after="0" w:line="360" w:lineRule="auto"/>
        <w:jc w:val="both"/>
        <w:rPr>
          <w:rFonts w:ascii="Times New Roman" w:hAnsi="Times New Roman" w:cs="Times New Roman"/>
          <w:b/>
          <w:bCs/>
          <w:sz w:val="24"/>
          <w:szCs w:val="24"/>
          <w:lang w:val="en-IN"/>
        </w:rPr>
      </w:pPr>
      <w:r w:rsidRPr="00A65C2A">
        <w:rPr>
          <w:rFonts w:ascii="Times New Roman" w:hAnsi="Times New Roman" w:cs="Times New Roman"/>
          <w:b/>
          <w:bCs/>
          <w:sz w:val="24"/>
          <w:szCs w:val="24"/>
          <w:lang w:val="en-IN"/>
        </w:rPr>
        <w:t>Using Pandas to Explore Your Data</w:t>
      </w:r>
    </w:p>
    <w:p w14:paraId="4021EF06" w14:textId="07B0EE99" w:rsidR="00407DCE" w:rsidRPr="00407DCE" w:rsidRDefault="00407DCE" w:rsidP="00A65C2A">
      <w:pPr>
        <w:spacing w:after="0" w:line="360" w:lineRule="auto"/>
        <w:jc w:val="both"/>
        <w:rPr>
          <w:rFonts w:ascii="Times New Roman" w:hAnsi="Times New Roman" w:cs="Times New Roman"/>
          <w:b/>
          <w:bCs/>
          <w:sz w:val="24"/>
          <w:szCs w:val="24"/>
          <w:lang w:val="en-IN"/>
        </w:rPr>
      </w:pPr>
      <w:r w:rsidRPr="00407DCE">
        <w:rPr>
          <w:rFonts w:ascii="Times New Roman" w:hAnsi="Times New Roman" w:cs="Times New Roman"/>
          <w:sz w:val="24"/>
          <w:szCs w:val="24"/>
          <w:lang w:val="en-IN"/>
        </w:rPr>
        <w:t>In machine learning, the first step is to explore the dataset using Pandas, a powerful Python library for data manipulation.</w:t>
      </w:r>
    </w:p>
    <w:p w14:paraId="3230FDAA" w14:textId="1AE93ACA" w:rsidR="00407DCE" w:rsidRPr="00407DCE" w:rsidRDefault="00407DCE" w:rsidP="00A65C2A">
      <w:pPr>
        <w:spacing w:after="0" w:line="360" w:lineRule="auto"/>
        <w:jc w:val="both"/>
        <w:rPr>
          <w:rFonts w:ascii="Times New Roman" w:hAnsi="Times New Roman" w:cs="Times New Roman"/>
          <w:sz w:val="24"/>
          <w:szCs w:val="24"/>
          <w:lang w:val="en-IN"/>
        </w:rPr>
      </w:pPr>
      <w:r w:rsidRPr="00407DCE">
        <w:rPr>
          <w:rFonts w:ascii="Times New Roman" w:hAnsi="Times New Roman" w:cs="Times New Roman"/>
          <w:sz w:val="24"/>
          <w:szCs w:val="24"/>
          <w:lang w:val="en-IN"/>
        </w:rPr>
        <w:t>Steps to Explore Data:</w:t>
      </w:r>
    </w:p>
    <w:p w14:paraId="1C802153" w14:textId="54040F8E" w:rsidR="00407DCE" w:rsidRPr="00A65C2A" w:rsidRDefault="00407DCE" w:rsidP="00A65C2A">
      <w:pPr>
        <w:pStyle w:val="ListParagraph"/>
        <w:numPr>
          <w:ilvl w:val="0"/>
          <w:numId w:val="38"/>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lastRenderedPageBreak/>
        <w:t>Import Pandas:</w:t>
      </w:r>
    </w:p>
    <w:p w14:paraId="019EE8DC" w14:textId="77777777" w:rsidR="00407DCE" w:rsidRPr="00407DCE" w:rsidRDefault="00407DCE" w:rsidP="00A65C2A">
      <w:pPr>
        <w:spacing w:after="0" w:line="360" w:lineRule="auto"/>
        <w:ind w:firstLine="720"/>
        <w:jc w:val="both"/>
        <w:rPr>
          <w:rFonts w:ascii="Times New Roman" w:hAnsi="Times New Roman" w:cs="Times New Roman"/>
          <w:sz w:val="24"/>
          <w:szCs w:val="24"/>
          <w:lang w:val="en-IN"/>
        </w:rPr>
      </w:pPr>
      <w:r w:rsidRPr="00407DCE">
        <w:rPr>
          <w:rFonts w:ascii="Times New Roman" w:hAnsi="Times New Roman" w:cs="Times New Roman"/>
          <w:sz w:val="24"/>
          <w:szCs w:val="24"/>
          <w:lang w:val="en-IN"/>
        </w:rPr>
        <w:t>import pandas as pd</w:t>
      </w:r>
    </w:p>
    <w:p w14:paraId="4857FC2A" w14:textId="5823964B" w:rsidR="00407DCE" w:rsidRPr="00A65C2A" w:rsidRDefault="00407DCE" w:rsidP="00A65C2A">
      <w:pPr>
        <w:pStyle w:val="ListParagraph"/>
        <w:numPr>
          <w:ilvl w:val="0"/>
          <w:numId w:val="38"/>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Load Data:</w:t>
      </w:r>
    </w:p>
    <w:p w14:paraId="5EB7209A" w14:textId="77777777" w:rsidR="00407DCE" w:rsidRPr="00407DCE" w:rsidRDefault="00407DCE" w:rsidP="00A65C2A">
      <w:pPr>
        <w:spacing w:after="0" w:line="360" w:lineRule="auto"/>
        <w:ind w:left="720"/>
        <w:jc w:val="both"/>
        <w:rPr>
          <w:rFonts w:ascii="Times New Roman" w:hAnsi="Times New Roman" w:cs="Times New Roman"/>
          <w:sz w:val="24"/>
          <w:szCs w:val="24"/>
          <w:lang w:val="en-IN"/>
        </w:rPr>
      </w:pPr>
      <w:proofErr w:type="spellStart"/>
      <w:r w:rsidRPr="00407DCE">
        <w:rPr>
          <w:rFonts w:ascii="Times New Roman" w:hAnsi="Times New Roman" w:cs="Times New Roman"/>
          <w:sz w:val="24"/>
          <w:szCs w:val="24"/>
          <w:lang w:val="en-IN"/>
        </w:rPr>
        <w:t>melbourne_file_path</w:t>
      </w:r>
      <w:proofErr w:type="spellEnd"/>
      <w:r w:rsidRPr="00407DCE">
        <w:rPr>
          <w:rFonts w:ascii="Times New Roman" w:hAnsi="Times New Roman" w:cs="Times New Roman"/>
          <w:sz w:val="24"/>
          <w:szCs w:val="24"/>
          <w:lang w:val="en-IN"/>
        </w:rPr>
        <w:t xml:space="preserve"> = '../input/</w:t>
      </w:r>
      <w:proofErr w:type="spellStart"/>
      <w:r w:rsidRPr="00407DCE">
        <w:rPr>
          <w:rFonts w:ascii="Times New Roman" w:hAnsi="Times New Roman" w:cs="Times New Roman"/>
          <w:sz w:val="24"/>
          <w:szCs w:val="24"/>
          <w:lang w:val="en-IN"/>
        </w:rPr>
        <w:t>melbourne</w:t>
      </w:r>
      <w:proofErr w:type="spellEnd"/>
      <w:r w:rsidRPr="00407DCE">
        <w:rPr>
          <w:rFonts w:ascii="Times New Roman" w:hAnsi="Times New Roman" w:cs="Times New Roman"/>
          <w:sz w:val="24"/>
          <w:szCs w:val="24"/>
          <w:lang w:val="en-IN"/>
        </w:rPr>
        <w:t>-housing-snapshot/melb_data.csv'</w:t>
      </w:r>
    </w:p>
    <w:p w14:paraId="326AA649" w14:textId="77777777" w:rsidR="00407DCE" w:rsidRPr="00407DCE" w:rsidRDefault="00407DCE" w:rsidP="00A65C2A">
      <w:pPr>
        <w:spacing w:after="0" w:line="360" w:lineRule="auto"/>
        <w:ind w:left="720"/>
        <w:jc w:val="both"/>
        <w:rPr>
          <w:rFonts w:ascii="Times New Roman" w:hAnsi="Times New Roman" w:cs="Times New Roman"/>
          <w:sz w:val="24"/>
          <w:szCs w:val="24"/>
          <w:lang w:val="en-IN"/>
        </w:rPr>
      </w:pPr>
      <w:proofErr w:type="spellStart"/>
      <w:r w:rsidRPr="00407DCE">
        <w:rPr>
          <w:rFonts w:ascii="Times New Roman" w:hAnsi="Times New Roman" w:cs="Times New Roman"/>
          <w:sz w:val="24"/>
          <w:szCs w:val="24"/>
          <w:lang w:val="en-IN"/>
        </w:rPr>
        <w:t>melbourne_data</w:t>
      </w:r>
      <w:proofErr w:type="spellEnd"/>
      <w:r w:rsidRPr="00407DCE">
        <w:rPr>
          <w:rFonts w:ascii="Times New Roman" w:hAnsi="Times New Roman" w:cs="Times New Roman"/>
          <w:sz w:val="24"/>
          <w:szCs w:val="24"/>
          <w:lang w:val="en-IN"/>
        </w:rPr>
        <w:t xml:space="preserve"> = </w:t>
      </w:r>
      <w:proofErr w:type="spellStart"/>
      <w:r w:rsidRPr="00407DCE">
        <w:rPr>
          <w:rFonts w:ascii="Times New Roman" w:hAnsi="Times New Roman" w:cs="Times New Roman"/>
          <w:sz w:val="24"/>
          <w:szCs w:val="24"/>
          <w:lang w:val="en-IN"/>
        </w:rPr>
        <w:t>pd.read_csv</w:t>
      </w:r>
      <w:proofErr w:type="spellEnd"/>
      <w:r w:rsidRPr="00407DCE">
        <w:rPr>
          <w:rFonts w:ascii="Times New Roman" w:hAnsi="Times New Roman" w:cs="Times New Roman"/>
          <w:sz w:val="24"/>
          <w:szCs w:val="24"/>
          <w:lang w:val="en-IN"/>
        </w:rPr>
        <w:t>(</w:t>
      </w:r>
      <w:proofErr w:type="spellStart"/>
      <w:r w:rsidRPr="00407DCE">
        <w:rPr>
          <w:rFonts w:ascii="Times New Roman" w:hAnsi="Times New Roman" w:cs="Times New Roman"/>
          <w:sz w:val="24"/>
          <w:szCs w:val="24"/>
          <w:lang w:val="en-IN"/>
        </w:rPr>
        <w:t>melbourne_file_path</w:t>
      </w:r>
      <w:proofErr w:type="spellEnd"/>
      <w:r w:rsidRPr="00407DCE">
        <w:rPr>
          <w:rFonts w:ascii="Times New Roman" w:hAnsi="Times New Roman" w:cs="Times New Roman"/>
          <w:sz w:val="24"/>
          <w:szCs w:val="24"/>
          <w:lang w:val="en-IN"/>
        </w:rPr>
        <w:t>)</w:t>
      </w:r>
    </w:p>
    <w:p w14:paraId="407A1F67" w14:textId="6FF18167" w:rsidR="00407DCE" w:rsidRPr="00A65C2A" w:rsidRDefault="00407DCE" w:rsidP="00A65C2A">
      <w:pPr>
        <w:pStyle w:val="ListParagraph"/>
        <w:numPr>
          <w:ilvl w:val="0"/>
          <w:numId w:val="38"/>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Summarize Data:</w:t>
      </w:r>
    </w:p>
    <w:p w14:paraId="15710876" w14:textId="77777777" w:rsidR="00407DCE" w:rsidRPr="00407DCE" w:rsidRDefault="00407DCE" w:rsidP="00A65C2A">
      <w:pPr>
        <w:spacing w:after="0" w:line="360" w:lineRule="auto"/>
        <w:ind w:firstLine="720"/>
        <w:jc w:val="both"/>
        <w:rPr>
          <w:rFonts w:ascii="Times New Roman" w:hAnsi="Times New Roman" w:cs="Times New Roman"/>
          <w:sz w:val="24"/>
          <w:szCs w:val="24"/>
          <w:lang w:val="en-IN"/>
        </w:rPr>
      </w:pPr>
      <w:proofErr w:type="spellStart"/>
      <w:r w:rsidRPr="00407DCE">
        <w:rPr>
          <w:rFonts w:ascii="Times New Roman" w:hAnsi="Times New Roman" w:cs="Times New Roman"/>
          <w:sz w:val="24"/>
          <w:szCs w:val="24"/>
          <w:lang w:val="en-IN"/>
        </w:rPr>
        <w:t>melbourne_data.describe</w:t>
      </w:r>
      <w:proofErr w:type="spellEnd"/>
      <w:r w:rsidRPr="00407DCE">
        <w:rPr>
          <w:rFonts w:ascii="Times New Roman" w:hAnsi="Times New Roman" w:cs="Times New Roman"/>
          <w:sz w:val="24"/>
          <w:szCs w:val="24"/>
          <w:lang w:val="en-IN"/>
        </w:rPr>
        <w:t>()</w:t>
      </w:r>
    </w:p>
    <w:p w14:paraId="2C5E4A7F" w14:textId="77777777" w:rsidR="00407DCE" w:rsidRPr="00407DCE" w:rsidRDefault="00407DCE" w:rsidP="00A65C2A">
      <w:pPr>
        <w:spacing w:after="0" w:line="360" w:lineRule="auto"/>
        <w:jc w:val="both"/>
        <w:rPr>
          <w:rFonts w:ascii="Times New Roman" w:hAnsi="Times New Roman" w:cs="Times New Roman"/>
          <w:sz w:val="24"/>
          <w:szCs w:val="24"/>
          <w:lang w:val="en-IN"/>
        </w:rPr>
      </w:pPr>
      <w:r w:rsidRPr="00407DCE">
        <w:rPr>
          <w:rFonts w:ascii="Times New Roman" w:hAnsi="Times New Roman" w:cs="Times New Roman"/>
          <w:sz w:val="24"/>
          <w:szCs w:val="24"/>
          <w:lang w:val="en-IN"/>
        </w:rPr>
        <w:t>Interpreting the Summary:</w:t>
      </w:r>
    </w:p>
    <w:p w14:paraId="385CA362" w14:textId="77777777" w:rsidR="00407DCE" w:rsidRPr="00A65C2A" w:rsidRDefault="00407DCE" w:rsidP="00A65C2A">
      <w:pPr>
        <w:pStyle w:val="ListParagraph"/>
        <w:numPr>
          <w:ilvl w:val="0"/>
          <w:numId w:val="39"/>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Count: Non-missing values in each column.</w:t>
      </w:r>
    </w:p>
    <w:p w14:paraId="54F4B7BF" w14:textId="77777777" w:rsidR="00407DCE" w:rsidRPr="00A65C2A" w:rsidRDefault="00407DCE" w:rsidP="00A65C2A">
      <w:pPr>
        <w:pStyle w:val="ListParagraph"/>
        <w:numPr>
          <w:ilvl w:val="0"/>
          <w:numId w:val="39"/>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Mean: Average of the column.</w:t>
      </w:r>
    </w:p>
    <w:p w14:paraId="4B3A0FB9" w14:textId="77777777" w:rsidR="00407DCE" w:rsidRPr="00A65C2A" w:rsidRDefault="00407DCE" w:rsidP="00A65C2A">
      <w:pPr>
        <w:pStyle w:val="ListParagraph"/>
        <w:numPr>
          <w:ilvl w:val="0"/>
          <w:numId w:val="39"/>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Std: Standard deviation, showing data spread.</w:t>
      </w:r>
    </w:p>
    <w:p w14:paraId="0D7A1748" w14:textId="77777777" w:rsidR="00407DCE" w:rsidRPr="00A65C2A" w:rsidRDefault="00407DCE" w:rsidP="00A65C2A">
      <w:pPr>
        <w:pStyle w:val="ListParagraph"/>
        <w:numPr>
          <w:ilvl w:val="0"/>
          <w:numId w:val="39"/>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Min &amp; Max: Smallest and largest values.</w:t>
      </w:r>
    </w:p>
    <w:p w14:paraId="1FDBEE4A" w14:textId="77777777" w:rsidR="00407DCE" w:rsidRPr="00A65C2A" w:rsidRDefault="00407DCE" w:rsidP="00A65C2A">
      <w:pPr>
        <w:pStyle w:val="ListParagraph"/>
        <w:numPr>
          <w:ilvl w:val="0"/>
          <w:numId w:val="39"/>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Percentiles (25%, 50%, 75%): Values that divide data into quarters when sorted.</w:t>
      </w:r>
    </w:p>
    <w:p w14:paraId="6E87FE5F" w14:textId="53514B26" w:rsidR="00407DCE" w:rsidRPr="00A65C2A" w:rsidRDefault="00407DCE"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This quick exploration identifies missing data and provides insights into the dataset's numerical properties.</w:t>
      </w:r>
    </w:p>
    <w:p w14:paraId="0E4BF268" w14:textId="776E999E" w:rsidR="001A3B8A" w:rsidRPr="00A65C2A" w:rsidRDefault="00A65C2A" w:rsidP="00A65C2A">
      <w:pPr>
        <w:spacing w:after="0" w:line="360" w:lineRule="auto"/>
        <w:jc w:val="both"/>
        <w:rPr>
          <w:rFonts w:ascii="Times New Roman" w:hAnsi="Times New Roman" w:cs="Times New Roman"/>
          <w:b/>
          <w:bCs/>
          <w:sz w:val="24"/>
          <w:szCs w:val="24"/>
          <w:lang w:val="en-IN"/>
        </w:rPr>
      </w:pPr>
      <w:r w:rsidRPr="00A65C2A">
        <w:rPr>
          <w:rFonts w:ascii="Times New Roman" w:hAnsi="Times New Roman" w:cs="Times New Roman"/>
          <w:b/>
          <w:bCs/>
          <w:sz w:val="24"/>
          <w:szCs w:val="24"/>
          <w:lang w:val="en-IN"/>
        </w:rPr>
        <w:t>5. S</w:t>
      </w:r>
      <w:r w:rsidR="001A3B8A" w:rsidRPr="00A65C2A">
        <w:rPr>
          <w:rFonts w:ascii="Times New Roman" w:hAnsi="Times New Roman" w:cs="Times New Roman"/>
          <w:b/>
          <w:bCs/>
          <w:sz w:val="24"/>
          <w:szCs w:val="24"/>
          <w:lang w:val="en-IN"/>
        </w:rPr>
        <w:t>teps to Build and Use a Machine Learning Model</w:t>
      </w:r>
    </w:p>
    <w:p w14:paraId="026CA669" w14:textId="2805AE82" w:rsidR="001A3B8A" w:rsidRPr="00A65C2A" w:rsidRDefault="001A3B8A"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1. Select Target (y): The variable you want to predict (e.g., house prices).</w:t>
      </w:r>
    </w:p>
    <w:p w14:paraId="45664D50" w14:textId="77777777" w:rsidR="001A3B8A" w:rsidRPr="00A65C2A" w:rsidRDefault="001A3B8A" w:rsidP="00A65C2A">
      <w:pPr>
        <w:spacing w:after="0" w:line="360" w:lineRule="auto"/>
        <w:ind w:firstLine="720"/>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 xml:space="preserve">y = </w:t>
      </w:r>
      <w:proofErr w:type="spellStart"/>
      <w:r w:rsidRPr="00A65C2A">
        <w:rPr>
          <w:rFonts w:ascii="Times New Roman" w:hAnsi="Times New Roman" w:cs="Times New Roman"/>
          <w:sz w:val="24"/>
          <w:szCs w:val="24"/>
          <w:lang w:val="en-IN"/>
        </w:rPr>
        <w:t>melbourne_data.Price</w:t>
      </w:r>
      <w:proofErr w:type="spellEnd"/>
    </w:p>
    <w:p w14:paraId="17DD1CD9" w14:textId="2F35E0EE" w:rsidR="001A3B8A" w:rsidRPr="00A65C2A" w:rsidRDefault="001A3B8A"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 xml:space="preserve">2. Choose Features (X): Columns used for predictions, stored in a </w:t>
      </w:r>
      <w:proofErr w:type="spellStart"/>
      <w:r w:rsidRPr="00A65C2A">
        <w:rPr>
          <w:rFonts w:ascii="Times New Roman" w:hAnsi="Times New Roman" w:cs="Times New Roman"/>
          <w:sz w:val="24"/>
          <w:szCs w:val="24"/>
          <w:lang w:val="en-IN"/>
        </w:rPr>
        <w:t>DataFrame</w:t>
      </w:r>
      <w:proofErr w:type="spellEnd"/>
      <w:r w:rsidRPr="00A65C2A">
        <w:rPr>
          <w:rFonts w:ascii="Times New Roman" w:hAnsi="Times New Roman" w:cs="Times New Roman"/>
          <w:sz w:val="24"/>
          <w:szCs w:val="24"/>
          <w:lang w:val="en-IN"/>
        </w:rPr>
        <w:t>.</w:t>
      </w:r>
    </w:p>
    <w:p w14:paraId="18A85C72" w14:textId="77777777" w:rsidR="001A3B8A" w:rsidRPr="00A65C2A" w:rsidRDefault="001A3B8A" w:rsidP="00A65C2A">
      <w:pPr>
        <w:spacing w:after="0" w:line="360" w:lineRule="auto"/>
        <w:ind w:left="720"/>
        <w:jc w:val="both"/>
        <w:rPr>
          <w:rFonts w:ascii="Times New Roman" w:hAnsi="Times New Roman" w:cs="Times New Roman"/>
          <w:sz w:val="24"/>
          <w:szCs w:val="24"/>
          <w:lang w:val="en-IN"/>
        </w:rPr>
      </w:pPr>
      <w:proofErr w:type="spellStart"/>
      <w:r w:rsidRPr="00A65C2A">
        <w:rPr>
          <w:rFonts w:ascii="Times New Roman" w:hAnsi="Times New Roman" w:cs="Times New Roman"/>
          <w:sz w:val="24"/>
          <w:szCs w:val="24"/>
          <w:lang w:val="en-IN"/>
        </w:rPr>
        <w:t>melbourne_features</w:t>
      </w:r>
      <w:proofErr w:type="spellEnd"/>
      <w:r w:rsidRPr="00A65C2A">
        <w:rPr>
          <w:rFonts w:ascii="Times New Roman" w:hAnsi="Times New Roman" w:cs="Times New Roman"/>
          <w:sz w:val="24"/>
          <w:szCs w:val="24"/>
          <w:lang w:val="en-IN"/>
        </w:rPr>
        <w:t xml:space="preserve"> = ['Rooms', 'Bathroom', '</w:t>
      </w:r>
      <w:proofErr w:type="spellStart"/>
      <w:r w:rsidRPr="00A65C2A">
        <w:rPr>
          <w:rFonts w:ascii="Times New Roman" w:hAnsi="Times New Roman" w:cs="Times New Roman"/>
          <w:sz w:val="24"/>
          <w:szCs w:val="24"/>
          <w:lang w:val="en-IN"/>
        </w:rPr>
        <w:t>Landsize</w:t>
      </w:r>
      <w:proofErr w:type="spellEnd"/>
      <w:r w:rsidRPr="00A65C2A">
        <w:rPr>
          <w:rFonts w:ascii="Times New Roman" w:hAnsi="Times New Roman" w:cs="Times New Roman"/>
          <w:sz w:val="24"/>
          <w:szCs w:val="24"/>
          <w:lang w:val="en-IN"/>
        </w:rPr>
        <w:t>', '</w:t>
      </w:r>
      <w:proofErr w:type="spellStart"/>
      <w:r w:rsidRPr="00A65C2A">
        <w:rPr>
          <w:rFonts w:ascii="Times New Roman" w:hAnsi="Times New Roman" w:cs="Times New Roman"/>
          <w:sz w:val="24"/>
          <w:szCs w:val="24"/>
          <w:lang w:val="en-IN"/>
        </w:rPr>
        <w:t>Lattitude</w:t>
      </w:r>
      <w:proofErr w:type="spellEnd"/>
      <w:r w:rsidRPr="00A65C2A">
        <w:rPr>
          <w:rFonts w:ascii="Times New Roman" w:hAnsi="Times New Roman" w:cs="Times New Roman"/>
          <w:sz w:val="24"/>
          <w:szCs w:val="24"/>
          <w:lang w:val="en-IN"/>
        </w:rPr>
        <w:t>', '</w:t>
      </w:r>
      <w:proofErr w:type="spellStart"/>
      <w:r w:rsidRPr="00A65C2A">
        <w:rPr>
          <w:rFonts w:ascii="Times New Roman" w:hAnsi="Times New Roman" w:cs="Times New Roman"/>
          <w:sz w:val="24"/>
          <w:szCs w:val="24"/>
          <w:lang w:val="en-IN"/>
        </w:rPr>
        <w:t>Longtitude</w:t>
      </w:r>
      <w:proofErr w:type="spellEnd"/>
      <w:r w:rsidRPr="00A65C2A">
        <w:rPr>
          <w:rFonts w:ascii="Times New Roman" w:hAnsi="Times New Roman" w:cs="Times New Roman"/>
          <w:sz w:val="24"/>
          <w:szCs w:val="24"/>
          <w:lang w:val="en-IN"/>
        </w:rPr>
        <w:t>']</w:t>
      </w:r>
    </w:p>
    <w:p w14:paraId="0DEF3575" w14:textId="77777777" w:rsidR="001A3B8A" w:rsidRPr="00A65C2A" w:rsidRDefault="001A3B8A" w:rsidP="00A65C2A">
      <w:pPr>
        <w:spacing w:after="0" w:line="360" w:lineRule="auto"/>
        <w:ind w:left="720"/>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 xml:space="preserve">X = </w:t>
      </w:r>
      <w:proofErr w:type="spellStart"/>
      <w:r w:rsidRPr="00A65C2A">
        <w:rPr>
          <w:rFonts w:ascii="Times New Roman" w:hAnsi="Times New Roman" w:cs="Times New Roman"/>
          <w:sz w:val="24"/>
          <w:szCs w:val="24"/>
          <w:lang w:val="en-IN"/>
        </w:rPr>
        <w:t>melbourne_data</w:t>
      </w:r>
      <w:proofErr w:type="spellEnd"/>
      <w:r w:rsidRPr="00A65C2A">
        <w:rPr>
          <w:rFonts w:ascii="Times New Roman" w:hAnsi="Times New Roman" w:cs="Times New Roman"/>
          <w:sz w:val="24"/>
          <w:szCs w:val="24"/>
          <w:lang w:val="en-IN"/>
        </w:rPr>
        <w:t>[</w:t>
      </w:r>
      <w:proofErr w:type="spellStart"/>
      <w:r w:rsidRPr="00A65C2A">
        <w:rPr>
          <w:rFonts w:ascii="Times New Roman" w:hAnsi="Times New Roman" w:cs="Times New Roman"/>
          <w:sz w:val="24"/>
          <w:szCs w:val="24"/>
          <w:lang w:val="en-IN"/>
        </w:rPr>
        <w:t>melbourne_features</w:t>
      </w:r>
      <w:proofErr w:type="spellEnd"/>
      <w:r w:rsidRPr="00A65C2A">
        <w:rPr>
          <w:rFonts w:ascii="Times New Roman" w:hAnsi="Times New Roman" w:cs="Times New Roman"/>
          <w:sz w:val="24"/>
          <w:szCs w:val="24"/>
          <w:lang w:val="en-IN"/>
        </w:rPr>
        <w:t>]</w:t>
      </w:r>
    </w:p>
    <w:p w14:paraId="05DD8213" w14:textId="26C3B23C" w:rsidR="001A3B8A" w:rsidRPr="00A65C2A" w:rsidRDefault="001A3B8A"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3. Build the Model: Using scikit-learn, define and fit a Decision Tree model.</w:t>
      </w:r>
    </w:p>
    <w:p w14:paraId="28B813A2" w14:textId="77777777" w:rsidR="001A3B8A" w:rsidRPr="00A65C2A" w:rsidRDefault="001A3B8A" w:rsidP="00A65C2A">
      <w:pPr>
        <w:spacing w:after="0" w:line="360" w:lineRule="auto"/>
        <w:ind w:left="720"/>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 xml:space="preserve">from </w:t>
      </w:r>
      <w:proofErr w:type="spellStart"/>
      <w:r w:rsidRPr="00A65C2A">
        <w:rPr>
          <w:rFonts w:ascii="Times New Roman" w:hAnsi="Times New Roman" w:cs="Times New Roman"/>
          <w:sz w:val="24"/>
          <w:szCs w:val="24"/>
          <w:lang w:val="en-IN"/>
        </w:rPr>
        <w:t>sklearn.tree</w:t>
      </w:r>
      <w:proofErr w:type="spellEnd"/>
      <w:r w:rsidRPr="00A65C2A">
        <w:rPr>
          <w:rFonts w:ascii="Times New Roman" w:hAnsi="Times New Roman" w:cs="Times New Roman"/>
          <w:sz w:val="24"/>
          <w:szCs w:val="24"/>
          <w:lang w:val="en-IN"/>
        </w:rPr>
        <w:t xml:space="preserve"> import </w:t>
      </w:r>
      <w:proofErr w:type="spellStart"/>
      <w:r w:rsidRPr="00A65C2A">
        <w:rPr>
          <w:rFonts w:ascii="Times New Roman" w:hAnsi="Times New Roman" w:cs="Times New Roman"/>
          <w:sz w:val="24"/>
          <w:szCs w:val="24"/>
          <w:lang w:val="en-IN"/>
        </w:rPr>
        <w:t>DecisionTreeRegressor</w:t>
      </w:r>
      <w:proofErr w:type="spellEnd"/>
    </w:p>
    <w:p w14:paraId="38D60119" w14:textId="77777777" w:rsidR="001A3B8A" w:rsidRPr="00A65C2A" w:rsidRDefault="001A3B8A" w:rsidP="00A65C2A">
      <w:pPr>
        <w:spacing w:after="0" w:line="360" w:lineRule="auto"/>
        <w:ind w:left="720"/>
        <w:jc w:val="both"/>
        <w:rPr>
          <w:rFonts w:ascii="Times New Roman" w:hAnsi="Times New Roman" w:cs="Times New Roman"/>
          <w:sz w:val="24"/>
          <w:szCs w:val="24"/>
          <w:lang w:val="en-IN"/>
        </w:rPr>
      </w:pPr>
      <w:proofErr w:type="spellStart"/>
      <w:r w:rsidRPr="00A65C2A">
        <w:rPr>
          <w:rFonts w:ascii="Times New Roman" w:hAnsi="Times New Roman" w:cs="Times New Roman"/>
          <w:sz w:val="24"/>
          <w:szCs w:val="24"/>
          <w:lang w:val="en-IN"/>
        </w:rPr>
        <w:t>melbourne_model</w:t>
      </w:r>
      <w:proofErr w:type="spellEnd"/>
      <w:r w:rsidRPr="00A65C2A">
        <w:rPr>
          <w:rFonts w:ascii="Times New Roman" w:hAnsi="Times New Roman" w:cs="Times New Roman"/>
          <w:sz w:val="24"/>
          <w:szCs w:val="24"/>
          <w:lang w:val="en-IN"/>
        </w:rPr>
        <w:t xml:space="preserve"> = </w:t>
      </w:r>
      <w:proofErr w:type="spellStart"/>
      <w:r w:rsidRPr="00A65C2A">
        <w:rPr>
          <w:rFonts w:ascii="Times New Roman" w:hAnsi="Times New Roman" w:cs="Times New Roman"/>
          <w:sz w:val="24"/>
          <w:szCs w:val="24"/>
          <w:lang w:val="en-IN"/>
        </w:rPr>
        <w:t>DecisionTreeRegressor</w:t>
      </w:r>
      <w:proofErr w:type="spellEnd"/>
      <w:r w:rsidRPr="00A65C2A">
        <w:rPr>
          <w:rFonts w:ascii="Times New Roman" w:hAnsi="Times New Roman" w:cs="Times New Roman"/>
          <w:sz w:val="24"/>
          <w:szCs w:val="24"/>
          <w:lang w:val="en-IN"/>
        </w:rPr>
        <w:t>(</w:t>
      </w:r>
      <w:proofErr w:type="spellStart"/>
      <w:r w:rsidRPr="00A65C2A">
        <w:rPr>
          <w:rFonts w:ascii="Times New Roman" w:hAnsi="Times New Roman" w:cs="Times New Roman"/>
          <w:sz w:val="24"/>
          <w:szCs w:val="24"/>
          <w:lang w:val="en-IN"/>
        </w:rPr>
        <w:t>random_state</w:t>
      </w:r>
      <w:proofErr w:type="spellEnd"/>
      <w:r w:rsidRPr="00A65C2A">
        <w:rPr>
          <w:rFonts w:ascii="Times New Roman" w:hAnsi="Times New Roman" w:cs="Times New Roman"/>
          <w:sz w:val="24"/>
          <w:szCs w:val="24"/>
          <w:lang w:val="en-IN"/>
        </w:rPr>
        <w:t>=1)</w:t>
      </w:r>
    </w:p>
    <w:p w14:paraId="04F4EE5B" w14:textId="77777777" w:rsidR="001A3B8A" w:rsidRPr="00A65C2A" w:rsidRDefault="001A3B8A" w:rsidP="00A65C2A">
      <w:pPr>
        <w:spacing w:after="0" w:line="360" w:lineRule="auto"/>
        <w:ind w:left="720"/>
        <w:jc w:val="both"/>
        <w:rPr>
          <w:rFonts w:ascii="Times New Roman" w:hAnsi="Times New Roman" w:cs="Times New Roman"/>
          <w:sz w:val="24"/>
          <w:szCs w:val="24"/>
          <w:lang w:val="en-IN"/>
        </w:rPr>
      </w:pPr>
      <w:proofErr w:type="spellStart"/>
      <w:r w:rsidRPr="00A65C2A">
        <w:rPr>
          <w:rFonts w:ascii="Times New Roman" w:hAnsi="Times New Roman" w:cs="Times New Roman"/>
          <w:sz w:val="24"/>
          <w:szCs w:val="24"/>
          <w:lang w:val="en-IN"/>
        </w:rPr>
        <w:t>melbourne_model.fit</w:t>
      </w:r>
      <w:proofErr w:type="spellEnd"/>
      <w:r w:rsidRPr="00A65C2A">
        <w:rPr>
          <w:rFonts w:ascii="Times New Roman" w:hAnsi="Times New Roman" w:cs="Times New Roman"/>
          <w:sz w:val="24"/>
          <w:szCs w:val="24"/>
          <w:lang w:val="en-IN"/>
        </w:rPr>
        <w:t>(X, y)</w:t>
      </w:r>
    </w:p>
    <w:p w14:paraId="29051837" w14:textId="6318950C" w:rsidR="001A3B8A" w:rsidRPr="00A65C2A" w:rsidRDefault="001A3B8A"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4. Make Predictions: Use the model to predict house prices for new or existing data.</w:t>
      </w:r>
    </w:p>
    <w:p w14:paraId="437EC4BB" w14:textId="77777777" w:rsidR="001A3B8A" w:rsidRPr="00A65C2A" w:rsidRDefault="001A3B8A"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print("Making predictions for the following 5 houses:")</w:t>
      </w:r>
    </w:p>
    <w:p w14:paraId="714E1019" w14:textId="77777777" w:rsidR="001A3B8A" w:rsidRPr="00A65C2A" w:rsidRDefault="001A3B8A"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print(</w:t>
      </w:r>
      <w:proofErr w:type="spellStart"/>
      <w:r w:rsidRPr="00A65C2A">
        <w:rPr>
          <w:rFonts w:ascii="Times New Roman" w:hAnsi="Times New Roman" w:cs="Times New Roman"/>
          <w:sz w:val="24"/>
          <w:szCs w:val="24"/>
          <w:lang w:val="en-IN"/>
        </w:rPr>
        <w:t>X.head</w:t>
      </w:r>
      <w:proofErr w:type="spellEnd"/>
      <w:r w:rsidRPr="00A65C2A">
        <w:rPr>
          <w:rFonts w:ascii="Times New Roman" w:hAnsi="Times New Roman" w:cs="Times New Roman"/>
          <w:sz w:val="24"/>
          <w:szCs w:val="24"/>
          <w:lang w:val="en-IN"/>
        </w:rPr>
        <w:t>())</w:t>
      </w:r>
    </w:p>
    <w:p w14:paraId="5ACC8AF0" w14:textId="77777777" w:rsidR="001A3B8A" w:rsidRPr="00A65C2A" w:rsidRDefault="001A3B8A"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print("The predictions are")</w:t>
      </w:r>
    </w:p>
    <w:p w14:paraId="3E0AA229" w14:textId="3CC782FA" w:rsidR="001A3B8A" w:rsidRPr="00A65C2A" w:rsidRDefault="001A3B8A"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print(</w:t>
      </w:r>
      <w:proofErr w:type="spellStart"/>
      <w:r w:rsidRPr="00A65C2A">
        <w:rPr>
          <w:rFonts w:ascii="Times New Roman" w:hAnsi="Times New Roman" w:cs="Times New Roman"/>
          <w:sz w:val="24"/>
          <w:szCs w:val="24"/>
          <w:lang w:val="en-IN"/>
        </w:rPr>
        <w:t>melbourne_model.predict</w:t>
      </w:r>
      <w:proofErr w:type="spellEnd"/>
      <w:r w:rsidRPr="00A65C2A">
        <w:rPr>
          <w:rFonts w:ascii="Times New Roman" w:hAnsi="Times New Roman" w:cs="Times New Roman"/>
          <w:sz w:val="24"/>
          <w:szCs w:val="24"/>
          <w:lang w:val="en-IN"/>
        </w:rPr>
        <w:t>(</w:t>
      </w:r>
      <w:proofErr w:type="spellStart"/>
      <w:r w:rsidRPr="00A65C2A">
        <w:rPr>
          <w:rFonts w:ascii="Times New Roman" w:hAnsi="Times New Roman" w:cs="Times New Roman"/>
          <w:sz w:val="24"/>
          <w:szCs w:val="24"/>
          <w:lang w:val="en-IN"/>
        </w:rPr>
        <w:t>X.head</w:t>
      </w:r>
      <w:proofErr w:type="spellEnd"/>
      <w:r w:rsidRPr="00A65C2A">
        <w:rPr>
          <w:rFonts w:ascii="Times New Roman" w:hAnsi="Times New Roman" w:cs="Times New Roman"/>
          <w:sz w:val="24"/>
          <w:szCs w:val="24"/>
          <w:lang w:val="en-IN"/>
        </w:rPr>
        <w:t>()))</w:t>
      </w:r>
    </w:p>
    <w:p w14:paraId="3F4917F4" w14:textId="77777777" w:rsidR="001A3B8A" w:rsidRPr="00A65C2A" w:rsidRDefault="001A3B8A" w:rsidP="00A65C2A">
      <w:pPr>
        <w:pStyle w:val="ListParagraph"/>
        <w:numPr>
          <w:ilvl w:val="0"/>
          <w:numId w:val="40"/>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Features &amp; Target: Inputs (X) vs. predictions (y).</w:t>
      </w:r>
    </w:p>
    <w:p w14:paraId="7228C122" w14:textId="77777777" w:rsidR="001A3B8A" w:rsidRPr="00A65C2A" w:rsidRDefault="001A3B8A" w:rsidP="00A65C2A">
      <w:pPr>
        <w:pStyle w:val="ListParagraph"/>
        <w:numPr>
          <w:ilvl w:val="0"/>
          <w:numId w:val="40"/>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lastRenderedPageBreak/>
        <w:t>Model Training: Captures patterns in the data.</w:t>
      </w:r>
    </w:p>
    <w:p w14:paraId="7C7B9A9A" w14:textId="48AE71AC" w:rsidR="001A3B8A" w:rsidRPr="00A65C2A" w:rsidRDefault="001A3B8A" w:rsidP="00A65C2A">
      <w:pPr>
        <w:pStyle w:val="ListParagraph"/>
        <w:numPr>
          <w:ilvl w:val="0"/>
          <w:numId w:val="40"/>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This process outlines how to select data, define a model, and make predictions effectively.</w:t>
      </w:r>
    </w:p>
    <w:p w14:paraId="05CB484F" w14:textId="31E8EA9A" w:rsidR="001A3B8A" w:rsidRPr="00A65C2A" w:rsidRDefault="001A3B8A" w:rsidP="00A65C2A">
      <w:pPr>
        <w:pStyle w:val="ListParagraph"/>
        <w:numPr>
          <w:ilvl w:val="0"/>
          <w:numId w:val="46"/>
        </w:numPr>
        <w:spacing w:after="0" w:line="360" w:lineRule="auto"/>
        <w:jc w:val="both"/>
        <w:rPr>
          <w:rFonts w:ascii="Times New Roman" w:hAnsi="Times New Roman" w:cs="Times New Roman"/>
          <w:b/>
          <w:bCs/>
          <w:sz w:val="24"/>
          <w:szCs w:val="24"/>
          <w:lang w:val="en-IN"/>
        </w:rPr>
      </w:pPr>
      <w:r w:rsidRPr="00A65C2A">
        <w:rPr>
          <w:rFonts w:ascii="Times New Roman" w:hAnsi="Times New Roman" w:cs="Times New Roman"/>
          <w:b/>
          <w:bCs/>
          <w:sz w:val="24"/>
          <w:szCs w:val="24"/>
          <w:lang w:val="en-IN"/>
        </w:rPr>
        <w:t>What is Model Validation?</w:t>
      </w:r>
    </w:p>
    <w:p w14:paraId="62A1C20F" w14:textId="77777777" w:rsidR="001A3B8A" w:rsidRPr="00AD040D" w:rsidRDefault="001A3B8A" w:rsidP="00A65C2A">
      <w:pPr>
        <w:spacing w:after="0" w:line="360" w:lineRule="auto"/>
        <w:ind w:left="142"/>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Model validation evaluates the model's accuracy on unseen data to ensure it performs well in practice. A common metric for this is Mean Absolute Error (MAE), which measures how far off predictions are, on average.</w:t>
      </w:r>
    </w:p>
    <w:p w14:paraId="4A375C07" w14:textId="77777777" w:rsidR="001A3B8A" w:rsidRPr="00AD040D" w:rsidRDefault="001A3B8A" w:rsidP="00A65C2A">
      <w:pPr>
        <w:numPr>
          <w:ilvl w:val="0"/>
          <w:numId w:val="41"/>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Calculate Prediction Error:</w:t>
      </w:r>
    </w:p>
    <w:p w14:paraId="48D2498A" w14:textId="77777777" w:rsidR="001A3B8A" w:rsidRPr="00AD040D" w:rsidRDefault="001A3B8A" w:rsidP="00A65C2A">
      <w:pPr>
        <w:spacing w:after="0" w:line="360" w:lineRule="auto"/>
        <w:ind w:left="142"/>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Error=Actual−Predicted\text{Error} = \text{Actual} - \text{Predicted}Error=Actual−Predicted</w:t>
      </w:r>
    </w:p>
    <w:p w14:paraId="465C1A89" w14:textId="77777777" w:rsidR="001A3B8A" w:rsidRPr="00AD040D" w:rsidRDefault="001A3B8A" w:rsidP="00A65C2A">
      <w:pPr>
        <w:numPr>
          <w:ilvl w:val="0"/>
          <w:numId w:val="41"/>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Mean Absolute Error (MAE):</w:t>
      </w:r>
    </w:p>
    <w:p w14:paraId="5672C6B8" w14:textId="77777777" w:rsidR="001A3B8A" w:rsidRPr="00AD040D" w:rsidRDefault="001A3B8A" w:rsidP="00A65C2A">
      <w:pPr>
        <w:numPr>
          <w:ilvl w:val="1"/>
          <w:numId w:val="41"/>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Average of absolute errors.</w:t>
      </w:r>
    </w:p>
    <w:p w14:paraId="34E5287F" w14:textId="77777777" w:rsidR="001A3B8A" w:rsidRPr="00AD040D" w:rsidRDefault="001A3B8A" w:rsidP="00A65C2A">
      <w:pPr>
        <w:spacing w:after="0" w:line="360" w:lineRule="auto"/>
        <w:ind w:left="720"/>
        <w:jc w:val="both"/>
        <w:rPr>
          <w:rFonts w:ascii="Times New Roman" w:hAnsi="Times New Roman" w:cs="Times New Roman"/>
          <w:sz w:val="24"/>
          <w:szCs w:val="24"/>
        </w:rPr>
      </w:pPr>
      <w:r w:rsidRPr="00AD040D">
        <w:rPr>
          <w:rFonts w:ascii="Times New Roman" w:hAnsi="Times New Roman" w:cs="Times New Roman"/>
          <w:sz w:val="24"/>
          <w:szCs w:val="24"/>
        </w:rPr>
        <w:t xml:space="preserve">from </w:t>
      </w:r>
      <w:proofErr w:type="spellStart"/>
      <w:proofErr w:type="gramStart"/>
      <w:r w:rsidRPr="00AD040D">
        <w:rPr>
          <w:rFonts w:ascii="Times New Roman" w:hAnsi="Times New Roman" w:cs="Times New Roman"/>
          <w:sz w:val="24"/>
          <w:szCs w:val="24"/>
        </w:rPr>
        <w:t>sklearn.metrics</w:t>
      </w:r>
      <w:proofErr w:type="spellEnd"/>
      <w:proofErr w:type="gramEnd"/>
      <w:r w:rsidRPr="00AD040D">
        <w:rPr>
          <w:rFonts w:ascii="Times New Roman" w:hAnsi="Times New Roman" w:cs="Times New Roman"/>
          <w:sz w:val="24"/>
          <w:szCs w:val="24"/>
        </w:rPr>
        <w:t xml:space="preserve"> import </w:t>
      </w:r>
      <w:proofErr w:type="spellStart"/>
      <w:r w:rsidRPr="00AD040D">
        <w:rPr>
          <w:rFonts w:ascii="Times New Roman" w:hAnsi="Times New Roman" w:cs="Times New Roman"/>
          <w:sz w:val="24"/>
          <w:szCs w:val="24"/>
        </w:rPr>
        <w:t>mean_absolute_error</w:t>
      </w:r>
      <w:proofErr w:type="spellEnd"/>
      <w:r w:rsidRPr="00AD040D">
        <w:rPr>
          <w:rFonts w:ascii="Times New Roman" w:hAnsi="Times New Roman" w:cs="Times New Roman"/>
          <w:sz w:val="24"/>
          <w:szCs w:val="24"/>
        </w:rPr>
        <w:t xml:space="preserve"> </w:t>
      </w:r>
    </w:p>
    <w:p w14:paraId="3DEF6105" w14:textId="77777777" w:rsidR="001A3B8A" w:rsidRPr="00AD040D" w:rsidRDefault="001A3B8A" w:rsidP="00A65C2A">
      <w:pPr>
        <w:spacing w:after="0" w:line="360" w:lineRule="auto"/>
        <w:ind w:left="720"/>
        <w:jc w:val="both"/>
        <w:rPr>
          <w:rFonts w:ascii="Times New Roman" w:hAnsi="Times New Roman" w:cs="Times New Roman"/>
          <w:sz w:val="24"/>
          <w:szCs w:val="24"/>
        </w:rPr>
      </w:pPr>
      <w:proofErr w:type="spellStart"/>
      <w:r w:rsidRPr="00AD040D">
        <w:rPr>
          <w:rFonts w:ascii="Times New Roman" w:hAnsi="Times New Roman" w:cs="Times New Roman"/>
          <w:sz w:val="24"/>
          <w:szCs w:val="24"/>
        </w:rPr>
        <w:t>predicted_prices</w:t>
      </w:r>
      <w:proofErr w:type="spellEnd"/>
      <w:r w:rsidRPr="00AD040D">
        <w:rPr>
          <w:rFonts w:ascii="Times New Roman" w:hAnsi="Times New Roman" w:cs="Times New Roman"/>
          <w:sz w:val="24"/>
          <w:szCs w:val="24"/>
        </w:rPr>
        <w:t xml:space="preserve"> = </w:t>
      </w:r>
      <w:proofErr w:type="spellStart"/>
      <w:r w:rsidRPr="00AD040D">
        <w:rPr>
          <w:rFonts w:ascii="Times New Roman" w:hAnsi="Times New Roman" w:cs="Times New Roman"/>
          <w:sz w:val="24"/>
          <w:szCs w:val="24"/>
        </w:rPr>
        <w:t>melbourne_</w:t>
      </w:r>
      <w:proofErr w:type="gramStart"/>
      <w:r w:rsidRPr="00AD040D">
        <w:rPr>
          <w:rFonts w:ascii="Times New Roman" w:hAnsi="Times New Roman" w:cs="Times New Roman"/>
          <w:sz w:val="24"/>
          <w:szCs w:val="24"/>
        </w:rPr>
        <w:t>model.predict</w:t>
      </w:r>
      <w:proofErr w:type="spellEnd"/>
      <w:proofErr w:type="gramEnd"/>
      <w:r w:rsidRPr="00AD040D">
        <w:rPr>
          <w:rFonts w:ascii="Times New Roman" w:hAnsi="Times New Roman" w:cs="Times New Roman"/>
          <w:sz w:val="24"/>
          <w:szCs w:val="24"/>
        </w:rPr>
        <w:t>(X)</w:t>
      </w:r>
    </w:p>
    <w:p w14:paraId="6DBA1AA8" w14:textId="564F5EA9" w:rsidR="001A3B8A" w:rsidRPr="00AD040D" w:rsidRDefault="001A3B8A" w:rsidP="00A65C2A">
      <w:pPr>
        <w:spacing w:after="0" w:line="360" w:lineRule="auto"/>
        <w:ind w:left="720"/>
        <w:jc w:val="both"/>
        <w:rPr>
          <w:rFonts w:ascii="Times New Roman" w:hAnsi="Times New Roman" w:cs="Times New Roman"/>
          <w:sz w:val="24"/>
          <w:szCs w:val="24"/>
        </w:rPr>
      </w:pPr>
      <w:r w:rsidRPr="00AD040D">
        <w:rPr>
          <w:rFonts w:ascii="Times New Roman" w:hAnsi="Times New Roman" w:cs="Times New Roman"/>
          <w:sz w:val="24"/>
          <w:szCs w:val="24"/>
        </w:rPr>
        <w:t xml:space="preserve"> </w:t>
      </w:r>
      <w:proofErr w:type="spellStart"/>
      <w:r w:rsidRPr="00AD040D">
        <w:rPr>
          <w:rFonts w:ascii="Times New Roman" w:hAnsi="Times New Roman" w:cs="Times New Roman"/>
          <w:sz w:val="24"/>
          <w:szCs w:val="24"/>
        </w:rPr>
        <w:t>mean_absolute_</w:t>
      </w:r>
      <w:proofErr w:type="gramStart"/>
      <w:r w:rsidRPr="00AD040D">
        <w:rPr>
          <w:rFonts w:ascii="Times New Roman" w:hAnsi="Times New Roman" w:cs="Times New Roman"/>
          <w:sz w:val="24"/>
          <w:szCs w:val="24"/>
        </w:rPr>
        <w:t>error</w:t>
      </w:r>
      <w:proofErr w:type="spellEnd"/>
      <w:r w:rsidRPr="00AD040D">
        <w:rPr>
          <w:rFonts w:ascii="Times New Roman" w:hAnsi="Times New Roman" w:cs="Times New Roman"/>
          <w:sz w:val="24"/>
          <w:szCs w:val="24"/>
        </w:rPr>
        <w:t>(</w:t>
      </w:r>
      <w:proofErr w:type="gramEnd"/>
      <w:r w:rsidRPr="00AD040D">
        <w:rPr>
          <w:rFonts w:ascii="Times New Roman" w:hAnsi="Times New Roman" w:cs="Times New Roman"/>
          <w:sz w:val="24"/>
          <w:szCs w:val="24"/>
        </w:rPr>
        <w:t xml:space="preserve">y, </w:t>
      </w:r>
      <w:proofErr w:type="spellStart"/>
      <w:r w:rsidRPr="00AD040D">
        <w:rPr>
          <w:rFonts w:ascii="Times New Roman" w:hAnsi="Times New Roman" w:cs="Times New Roman"/>
          <w:sz w:val="24"/>
          <w:szCs w:val="24"/>
        </w:rPr>
        <w:t>predicted_prices</w:t>
      </w:r>
      <w:proofErr w:type="spellEnd"/>
      <w:r w:rsidRPr="00AD040D">
        <w:rPr>
          <w:rFonts w:ascii="Times New Roman" w:hAnsi="Times New Roman" w:cs="Times New Roman"/>
          <w:sz w:val="24"/>
          <w:szCs w:val="24"/>
        </w:rPr>
        <w:t>)</w:t>
      </w:r>
    </w:p>
    <w:p w14:paraId="72B15638" w14:textId="34C91DCA" w:rsidR="001A3B8A" w:rsidRPr="00AD040D" w:rsidRDefault="001A3B8A" w:rsidP="00A65C2A">
      <w:pPr>
        <w:pStyle w:val="ListParagraph"/>
        <w:numPr>
          <w:ilvl w:val="0"/>
          <w:numId w:val="41"/>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Avoid "In-Sample" Validation:</w:t>
      </w:r>
    </w:p>
    <w:p w14:paraId="1845A4B9" w14:textId="77777777" w:rsidR="001A3B8A" w:rsidRPr="00AD040D" w:rsidRDefault="001A3B8A" w:rsidP="00A65C2A">
      <w:pPr>
        <w:numPr>
          <w:ilvl w:val="0"/>
          <w:numId w:val="42"/>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Evaluating on training data can lead to overfitting (model learns irrelevant patterns).</w:t>
      </w:r>
    </w:p>
    <w:p w14:paraId="42CD02C8" w14:textId="77777777" w:rsidR="001A3B8A" w:rsidRPr="00AD040D" w:rsidRDefault="001A3B8A" w:rsidP="00A65C2A">
      <w:pPr>
        <w:numPr>
          <w:ilvl w:val="0"/>
          <w:numId w:val="42"/>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Use validation data (data not used in model training) for realistic evaluation.</w:t>
      </w:r>
    </w:p>
    <w:p w14:paraId="4DF087A0" w14:textId="27FA77E1" w:rsidR="001A3B8A" w:rsidRPr="00AD040D" w:rsidRDefault="001A3B8A" w:rsidP="00A65C2A">
      <w:pPr>
        <w:pStyle w:val="ListParagraph"/>
        <w:numPr>
          <w:ilvl w:val="0"/>
          <w:numId w:val="41"/>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 xml:space="preserve"> Split Data:</w:t>
      </w:r>
    </w:p>
    <w:p w14:paraId="33EFD4E7" w14:textId="77777777" w:rsidR="001A3B8A" w:rsidRPr="00AD040D" w:rsidRDefault="001A3B8A" w:rsidP="00A65C2A">
      <w:pPr>
        <w:spacing w:after="0" w:line="360" w:lineRule="auto"/>
        <w:ind w:left="720"/>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 xml:space="preserve">from </w:t>
      </w:r>
      <w:proofErr w:type="spellStart"/>
      <w:r w:rsidRPr="00AD040D">
        <w:rPr>
          <w:rFonts w:ascii="Times New Roman" w:hAnsi="Times New Roman" w:cs="Times New Roman"/>
          <w:sz w:val="24"/>
          <w:szCs w:val="24"/>
          <w:lang w:val="en-IN"/>
        </w:rPr>
        <w:t>sklearn.model_selection</w:t>
      </w:r>
      <w:proofErr w:type="spellEnd"/>
      <w:r w:rsidRPr="00AD040D">
        <w:rPr>
          <w:rFonts w:ascii="Times New Roman" w:hAnsi="Times New Roman" w:cs="Times New Roman"/>
          <w:sz w:val="24"/>
          <w:szCs w:val="24"/>
          <w:lang w:val="en-IN"/>
        </w:rPr>
        <w:t xml:space="preserve"> import </w:t>
      </w:r>
      <w:proofErr w:type="spellStart"/>
      <w:r w:rsidRPr="00AD040D">
        <w:rPr>
          <w:rFonts w:ascii="Times New Roman" w:hAnsi="Times New Roman" w:cs="Times New Roman"/>
          <w:sz w:val="24"/>
          <w:szCs w:val="24"/>
          <w:lang w:val="en-IN"/>
        </w:rPr>
        <w:t>train_test_split</w:t>
      </w:r>
      <w:proofErr w:type="spellEnd"/>
    </w:p>
    <w:p w14:paraId="12C76C7A" w14:textId="77777777" w:rsidR="001A3B8A" w:rsidRPr="00AD040D" w:rsidRDefault="001A3B8A" w:rsidP="00A65C2A">
      <w:pPr>
        <w:spacing w:after="0" w:line="360" w:lineRule="auto"/>
        <w:ind w:left="720"/>
        <w:jc w:val="both"/>
        <w:rPr>
          <w:rFonts w:ascii="Times New Roman" w:hAnsi="Times New Roman" w:cs="Times New Roman"/>
          <w:sz w:val="24"/>
          <w:szCs w:val="24"/>
          <w:lang w:val="en-IN"/>
        </w:rPr>
      </w:pPr>
      <w:proofErr w:type="spellStart"/>
      <w:r w:rsidRPr="00AD040D">
        <w:rPr>
          <w:rFonts w:ascii="Times New Roman" w:hAnsi="Times New Roman" w:cs="Times New Roman"/>
          <w:sz w:val="24"/>
          <w:szCs w:val="24"/>
          <w:lang w:val="en-IN"/>
        </w:rPr>
        <w:t>train_X</w:t>
      </w:r>
      <w:proofErr w:type="spellEnd"/>
      <w:r w:rsidRPr="00AD040D">
        <w:rPr>
          <w:rFonts w:ascii="Times New Roman" w:hAnsi="Times New Roman" w:cs="Times New Roman"/>
          <w:sz w:val="24"/>
          <w:szCs w:val="24"/>
          <w:lang w:val="en-IN"/>
        </w:rPr>
        <w:t xml:space="preserve">, </w:t>
      </w:r>
      <w:proofErr w:type="spellStart"/>
      <w:r w:rsidRPr="00AD040D">
        <w:rPr>
          <w:rFonts w:ascii="Times New Roman" w:hAnsi="Times New Roman" w:cs="Times New Roman"/>
          <w:sz w:val="24"/>
          <w:szCs w:val="24"/>
          <w:lang w:val="en-IN"/>
        </w:rPr>
        <w:t>val_X</w:t>
      </w:r>
      <w:proofErr w:type="spellEnd"/>
      <w:r w:rsidRPr="00AD040D">
        <w:rPr>
          <w:rFonts w:ascii="Times New Roman" w:hAnsi="Times New Roman" w:cs="Times New Roman"/>
          <w:sz w:val="24"/>
          <w:szCs w:val="24"/>
          <w:lang w:val="en-IN"/>
        </w:rPr>
        <w:t xml:space="preserve">, </w:t>
      </w:r>
      <w:proofErr w:type="spellStart"/>
      <w:r w:rsidRPr="00AD040D">
        <w:rPr>
          <w:rFonts w:ascii="Times New Roman" w:hAnsi="Times New Roman" w:cs="Times New Roman"/>
          <w:sz w:val="24"/>
          <w:szCs w:val="24"/>
          <w:lang w:val="en-IN"/>
        </w:rPr>
        <w:t>train_y</w:t>
      </w:r>
      <w:proofErr w:type="spellEnd"/>
      <w:r w:rsidRPr="00AD040D">
        <w:rPr>
          <w:rFonts w:ascii="Times New Roman" w:hAnsi="Times New Roman" w:cs="Times New Roman"/>
          <w:sz w:val="24"/>
          <w:szCs w:val="24"/>
          <w:lang w:val="en-IN"/>
        </w:rPr>
        <w:t xml:space="preserve">, </w:t>
      </w:r>
      <w:proofErr w:type="spellStart"/>
      <w:r w:rsidRPr="00AD040D">
        <w:rPr>
          <w:rFonts w:ascii="Times New Roman" w:hAnsi="Times New Roman" w:cs="Times New Roman"/>
          <w:sz w:val="24"/>
          <w:szCs w:val="24"/>
          <w:lang w:val="en-IN"/>
        </w:rPr>
        <w:t>val_y</w:t>
      </w:r>
      <w:proofErr w:type="spellEnd"/>
      <w:r w:rsidRPr="00AD040D">
        <w:rPr>
          <w:rFonts w:ascii="Times New Roman" w:hAnsi="Times New Roman" w:cs="Times New Roman"/>
          <w:sz w:val="24"/>
          <w:szCs w:val="24"/>
          <w:lang w:val="en-IN"/>
        </w:rPr>
        <w:t xml:space="preserve"> = </w:t>
      </w:r>
      <w:proofErr w:type="spellStart"/>
      <w:r w:rsidRPr="00AD040D">
        <w:rPr>
          <w:rFonts w:ascii="Times New Roman" w:hAnsi="Times New Roman" w:cs="Times New Roman"/>
          <w:sz w:val="24"/>
          <w:szCs w:val="24"/>
          <w:lang w:val="en-IN"/>
        </w:rPr>
        <w:t>train_test_split</w:t>
      </w:r>
      <w:proofErr w:type="spellEnd"/>
      <w:r w:rsidRPr="00AD040D">
        <w:rPr>
          <w:rFonts w:ascii="Times New Roman" w:hAnsi="Times New Roman" w:cs="Times New Roman"/>
          <w:sz w:val="24"/>
          <w:szCs w:val="24"/>
          <w:lang w:val="en-IN"/>
        </w:rPr>
        <w:t xml:space="preserve">(X, y, </w:t>
      </w:r>
      <w:proofErr w:type="spellStart"/>
      <w:r w:rsidRPr="00AD040D">
        <w:rPr>
          <w:rFonts w:ascii="Times New Roman" w:hAnsi="Times New Roman" w:cs="Times New Roman"/>
          <w:sz w:val="24"/>
          <w:szCs w:val="24"/>
          <w:lang w:val="en-IN"/>
        </w:rPr>
        <w:t>random_state</w:t>
      </w:r>
      <w:proofErr w:type="spellEnd"/>
      <w:r w:rsidRPr="00AD040D">
        <w:rPr>
          <w:rFonts w:ascii="Times New Roman" w:hAnsi="Times New Roman" w:cs="Times New Roman"/>
          <w:sz w:val="24"/>
          <w:szCs w:val="24"/>
          <w:lang w:val="en-IN"/>
        </w:rPr>
        <w:t>=0)</w:t>
      </w:r>
    </w:p>
    <w:p w14:paraId="499DF18A" w14:textId="11D396B4" w:rsidR="001A3B8A" w:rsidRPr="00AD040D" w:rsidRDefault="001A3B8A" w:rsidP="00A65C2A">
      <w:p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rPr>
        <w:t>This highlights the importance of validation to ensure your model works on new, unseen data.</w:t>
      </w:r>
    </w:p>
    <w:p w14:paraId="126EA4AE" w14:textId="3F4FB711" w:rsidR="001A3B8A" w:rsidRPr="00ED7391" w:rsidRDefault="001A3B8A" w:rsidP="00A65C2A">
      <w:pPr>
        <w:pStyle w:val="ListParagraph"/>
        <w:numPr>
          <w:ilvl w:val="0"/>
          <w:numId w:val="46"/>
        </w:numPr>
        <w:spacing w:after="0" w:line="360" w:lineRule="auto"/>
        <w:jc w:val="both"/>
        <w:rPr>
          <w:rFonts w:ascii="Times New Roman" w:hAnsi="Times New Roman" w:cs="Times New Roman"/>
          <w:b/>
          <w:bCs/>
          <w:sz w:val="24"/>
          <w:szCs w:val="24"/>
          <w:lang w:val="en-IN"/>
        </w:rPr>
      </w:pPr>
      <w:r w:rsidRPr="00ED7391">
        <w:rPr>
          <w:rFonts w:ascii="Times New Roman" w:hAnsi="Times New Roman" w:cs="Times New Roman"/>
          <w:b/>
          <w:bCs/>
          <w:sz w:val="24"/>
          <w:szCs w:val="24"/>
          <w:lang w:val="en-IN"/>
        </w:rPr>
        <w:t>Underfitting and Overfitting Summary</w:t>
      </w:r>
    </w:p>
    <w:p w14:paraId="403A4517" w14:textId="77777777" w:rsidR="001A3B8A" w:rsidRPr="00AD040D" w:rsidRDefault="001A3B8A" w:rsidP="00A65C2A">
      <w:pPr>
        <w:numPr>
          <w:ilvl w:val="0"/>
          <w:numId w:val="43"/>
        </w:numPr>
        <w:tabs>
          <w:tab w:val="num" w:pos="720"/>
        </w:tabs>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Overfitting: Model captures unnecessary patterns from training data, performing poorly on new data.</w:t>
      </w:r>
    </w:p>
    <w:p w14:paraId="20C69D5C" w14:textId="77777777" w:rsidR="001A3B8A" w:rsidRPr="00AD040D" w:rsidRDefault="001A3B8A" w:rsidP="00A65C2A">
      <w:pPr>
        <w:numPr>
          <w:ilvl w:val="0"/>
          <w:numId w:val="43"/>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Underfitting: Model is too simple to capture key patterns, performing poorly on both training and validation data.</w:t>
      </w:r>
    </w:p>
    <w:p w14:paraId="2F904EDE" w14:textId="0EB7D51D" w:rsidR="001A3B8A" w:rsidRPr="00AD040D" w:rsidRDefault="001A3B8A" w:rsidP="00A65C2A">
      <w:pPr>
        <w:numPr>
          <w:ilvl w:val="0"/>
          <w:numId w:val="43"/>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Find a balance between underfitting and overfitting by using validation data to evaluate models.</w:t>
      </w:r>
    </w:p>
    <w:p w14:paraId="686DCAF4" w14:textId="6528E354" w:rsidR="001A3B8A" w:rsidRPr="00ED7391" w:rsidRDefault="001A3B8A" w:rsidP="00A65C2A">
      <w:pPr>
        <w:pStyle w:val="ListParagraph"/>
        <w:numPr>
          <w:ilvl w:val="0"/>
          <w:numId w:val="46"/>
        </w:numPr>
        <w:spacing w:after="0" w:line="360" w:lineRule="auto"/>
        <w:jc w:val="both"/>
        <w:rPr>
          <w:rFonts w:ascii="Times New Roman" w:hAnsi="Times New Roman" w:cs="Times New Roman"/>
          <w:b/>
          <w:bCs/>
          <w:sz w:val="24"/>
          <w:szCs w:val="24"/>
          <w:lang w:val="en-IN"/>
        </w:rPr>
      </w:pPr>
      <w:r w:rsidRPr="00ED7391">
        <w:rPr>
          <w:rFonts w:ascii="Times New Roman" w:hAnsi="Times New Roman" w:cs="Times New Roman"/>
          <w:b/>
          <w:bCs/>
          <w:sz w:val="24"/>
          <w:szCs w:val="24"/>
          <w:lang w:val="en-IN"/>
        </w:rPr>
        <w:t>Introduction to Random Forests</w:t>
      </w:r>
    </w:p>
    <w:p w14:paraId="570FE235" w14:textId="77777777" w:rsidR="001A3B8A" w:rsidRPr="00AD040D" w:rsidRDefault="001A3B8A" w:rsidP="00A65C2A">
      <w:pPr>
        <w:numPr>
          <w:ilvl w:val="0"/>
          <w:numId w:val="44"/>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Challenge with Decision Trees:</w:t>
      </w:r>
    </w:p>
    <w:p w14:paraId="1765F6DB" w14:textId="77777777" w:rsidR="001A3B8A" w:rsidRPr="00AD040D" w:rsidRDefault="001A3B8A" w:rsidP="00A65C2A">
      <w:pPr>
        <w:numPr>
          <w:ilvl w:val="1"/>
          <w:numId w:val="44"/>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Deep Trees: Overfit the data with very specific predictions.</w:t>
      </w:r>
    </w:p>
    <w:p w14:paraId="3DBBDCBE" w14:textId="77777777" w:rsidR="001A3B8A" w:rsidRPr="00AD040D" w:rsidRDefault="001A3B8A" w:rsidP="00A65C2A">
      <w:pPr>
        <w:numPr>
          <w:ilvl w:val="1"/>
          <w:numId w:val="44"/>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Shallow Trees: Underfit the data, missing important distinctions.</w:t>
      </w:r>
    </w:p>
    <w:p w14:paraId="6B102CCD" w14:textId="77777777" w:rsidR="001A3B8A" w:rsidRPr="00AD040D" w:rsidRDefault="001A3B8A" w:rsidP="00A65C2A">
      <w:pPr>
        <w:numPr>
          <w:ilvl w:val="0"/>
          <w:numId w:val="44"/>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lastRenderedPageBreak/>
        <w:t>Random Forest Solution:</w:t>
      </w:r>
    </w:p>
    <w:p w14:paraId="6693B51F" w14:textId="77777777" w:rsidR="001A3B8A" w:rsidRPr="001A3B8A" w:rsidRDefault="001A3B8A" w:rsidP="00A65C2A">
      <w:pPr>
        <w:numPr>
          <w:ilvl w:val="1"/>
          <w:numId w:val="44"/>
        </w:numPr>
        <w:spacing w:after="0" w:line="360" w:lineRule="auto"/>
        <w:jc w:val="both"/>
        <w:rPr>
          <w:rFonts w:ascii="Times New Roman" w:hAnsi="Times New Roman" w:cs="Times New Roman"/>
          <w:sz w:val="24"/>
          <w:szCs w:val="24"/>
          <w:lang w:val="en-IN"/>
        </w:rPr>
      </w:pPr>
      <w:r w:rsidRPr="00AD040D">
        <w:rPr>
          <w:rFonts w:ascii="Times New Roman" w:hAnsi="Times New Roman" w:cs="Times New Roman"/>
          <w:sz w:val="24"/>
          <w:szCs w:val="24"/>
          <w:lang w:val="en-IN"/>
        </w:rPr>
        <w:t>Combines multiple decision trees and averages their predictions for bet</w:t>
      </w:r>
      <w:r w:rsidRPr="001A3B8A">
        <w:rPr>
          <w:rFonts w:ascii="Times New Roman" w:hAnsi="Times New Roman" w:cs="Times New Roman"/>
          <w:sz w:val="24"/>
          <w:szCs w:val="24"/>
          <w:lang w:val="en-IN"/>
        </w:rPr>
        <w:t>ter accuracy.</w:t>
      </w:r>
    </w:p>
    <w:p w14:paraId="04471D3B" w14:textId="7B9BCCE6" w:rsidR="001A3B8A" w:rsidRPr="00A65C2A" w:rsidRDefault="001A3B8A" w:rsidP="00A65C2A">
      <w:pPr>
        <w:numPr>
          <w:ilvl w:val="1"/>
          <w:numId w:val="44"/>
        </w:numPr>
        <w:spacing w:after="0" w:line="360" w:lineRule="auto"/>
        <w:jc w:val="both"/>
        <w:rPr>
          <w:rFonts w:ascii="Times New Roman" w:hAnsi="Times New Roman" w:cs="Times New Roman"/>
          <w:sz w:val="24"/>
          <w:szCs w:val="24"/>
          <w:lang w:val="en-IN"/>
        </w:rPr>
      </w:pPr>
      <w:r w:rsidRPr="001A3B8A">
        <w:rPr>
          <w:rFonts w:ascii="Times New Roman" w:hAnsi="Times New Roman" w:cs="Times New Roman"/>
          <w:sz w:val="24"/>
          <w:szCs w:val="24"/>
          <w:lang w:val="en-IN"/>
        </w:rPr>
        <w:t>Works well with default parameters and reduces overfitting.</w:t>
      </w:r>
    </w:p>
    <w:p w14:paraId="340D9FAA" w14:textId="039DF5D3" w:rsidR="00CC2A32" w:rsidRPr="00A65C2A" w:rsidRDefault="00CC2A32" w:rsidP="00A65C2A">
      <w:pPr>
        <w:pStyle w:val="ListParagraph"/>
        <w:numPr>
          <w:ilvl w:val="0"/>
          <w:numId w:val="46"/>
        </w:numPr>
        <w:spacing w:after="0" w:line="360" w:lineRule="auto"/>
        <w:jc w:val="both"/>
        <w:rPr>
          <w:rFonts w:ascii="Times New Roman" w:hAnsi="Times New Roman" w:cs="Times New Roman"/>
          <w:b/>
          <w:bCs/>
          <w:sz w:val="24"/>
          <w:szCs w:val="24"/>
          <w:lang w:val="en-IN"/>
        </w:rPr>
      </w:pPr>
      <w:r w:rsidRPr="00A65C2A">
        <w:rPr>
          <w:rFonts w:ascii="Times New Roman" w:hAnsi="Times New Roman" w:cs="Times New Roman"/>
          <w:b/>
          <w:bCs/>
          <w:sz w:val="24"/>
          <w:szCs w:val="24"/>
          <w:lang w:val="en-IN"/>
        </w:rPr>
        <w:t>Course Outcomes:</w:t>
      </w:r>
    </w:p>
    <w:p w14:paraId="09B31B8C" w14:textId="6B55DF45"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Developed a strong foundation in machine learning concepts and algorithms.</w:t>
      </w:r>
    </w:p>
    <w:p w14:paraId="373474B8" w14:textId="72D6457D"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Gained practical skills in data preprocessing and exploration.</w:t>
      </w:r>
    </w:p>
    <w:p w14:paraId="726E8CC9" w14:textId="7F69EDEC"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Built and evaluated predictive models using Python and other tools.</w:t>
      </w:r>
    </w:p>
    <w:p w14:paraId="161BE1F9" w14:textId="3A55CB47"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Learned methods to enhance model performance by addressing underfitting and overfitting.</w:t>
      </w:r>
    </w:p>
    <w:p w14:paraId="46B8D71D" w14:textId="07DE8B62"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Acquired the ability to work with advanced algorithms like Random Forests.</w:t>
      </w:r>
    </w:p>
    <w:p w14:paraId="3C213C37" w14:textId="77777777"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Possible Benefits in the Industry:</w:t>
      </w:r>
    </w:p>
    <w:p w14:paraId="620FEB29" w14:textId="323A6005"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Data-Driven Decision Making: Applying machine learning models to uncover insights and make predictions.</w:t>
      </w:r>
    </w:p>
    <w:p w14:paraId="17BD744A" w14:textId="19A214D0"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Enhanced Automation: Designing intelligent systems for tasks like recommendation engines and fraud detection.</w:t>
      </w:r>
    </w:p>
    <w:p w14:paraId="5A23000A" w14:textId="34ECA7F9"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Optimized Business Processes: Using machine learning to improve operational efficiency.</w:t>
      </w:r>
    </w:p>
    <w:p w14:paraId="0BC57294" w14:textId="4D6B0D7D" w:rsidR="00CC2A32" w:rsidRPr="00A65C2A" w:rsidRDefault="00CC2A32" w:rsidP="00A65C2A">
      <w:pPr>
        <w:pStyle w:val="ListParagraph"/>
        <w:numPr>
          <w:ilvl w:val="0"/>
          <w:numId w:val="32"/>
        </w:num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Career Growth: Equipping oneself with in-demand skills for various industries.</w:t>
      </w:r>
    </w:p>
    <w:p w14:paraId="30C93D4E" w14:textId="02931D17" w:rsidR="00CC2A32" w:rsidRPr="00A65C2A" w:rsidRDefault="00CC2A32" w:rsidP="00A65C2A">
      <w:pPr>
        <w:pStyle w:val="ListParagraph"/>
        <w:numPr>
          <w:ilvl w:val="0"/>
          <w:numId w:val="46"/>
        </w:numPr>
        <w:spacing w:after="0" w:line="360" w:lineRule="auto"/>
        <w:jc w:val="both"/>
        <w:rPr>
          <w:rFonts w:ascii="Times New Roman" w:hAnsi="Times New Roman" w:cs="Times New Roman"/>
          <w:b/>
          <w:bCs/>
          <w:sz w:val="24"/>
          <w:szCs w:val="24"/>
          <w:lang w:val="en-IN"/>
        </w:rPr>
      </w:pPr>
      <w:r w:rsidRPr="00A65C2A">
        <w:rPr>
          <w:rFonts w:ascii="Times New Roman" w:hAnsi="Times New Roman" w:cs="Times New Roman"/>
          <w:b/>
          <w:bCs/>
          <w:sz w:val="24"/>
          <w:szCs w:val="24"/>
          <w:lang w:val="en-IN"/>
        </w:rPr>
        <w:t>Conclusion:</w:t>
      </w:r>
    </w:p>
    <w:p w14:paraId="3341B340" w14:textId="77777777" w:rsidR="00CC2A32" w:rsidRPr="00A65C2A" w:rsidRDefault="00CC2A32" w:rsidP="00A65C2A">
      <w:pPr>
        <w:spacing w:after="0" w:line="360" w:lineRule="auto"/>
        <w:jc w:val="both"/>
        <w:rPr>
          <w:rFonts w:ascii="Times New Roman" w:hAnsi="Times New Roman" w:cs="Times New Roman"/>
          <w:sz w:val="24"/>
          <w:szCs w:val="24"/>
          <w:lang w:val="en-IN"/>
        </w:rPr>
      </w:pPr>
      <w:r w:rsidRPr="00A65C2A">
        <w:rPr>
          <w:rFonts w:ascii="Times New Roman" w:hAnsi="Times New Roman" w:cs="Times New Roman"/>
          <w:sz w:val="24"/>
          <w:szCs w:val="24"/>
          <w:lang w:val="en-IN"/>
        </w:rPr>
        <w:t>The course 'Introduction to Machine Learning' provides a solid entry point into the world of AI and data science. By covering essential topics such as data exploration, model validation, and advanced techniques like Random Forests, it equips learners with the skills needed to tackle real-world challenges. The knowledge and expertise gained from this course pave the way for impactful contributions in the industry, fostering innovation and efficiency.</w:t>
      </w:r>
    </w:p>
    <w:p w14:paraId="0310201B" w14:textId="147FCACE" w:rsidR="006C2D14" w:rsidRPr="00CC2A32" w:rsidRDefault="006C2D14" w:rsidP="00A65C2A">
      <w:pPr>
        <w:spacing w:line="360" w:lineRule="auto"/>
        <w:jc w:val="both"/>
        <w:rPr>
          <w:rFonts w:ascii="Times New Roman" w:hAnsi="Times New Roman" w:cs="Times New Roman"/>
          <w:sz w:val="24"/>
          <w:szCs w:val="24"/>
          <w:lang w:val="en-IN"/>
        </w:rPr>
      </w:pPr>
    </w:p>
    <w:sectPr w:rsidR="006C2D14" w:rsidRPr="00CC2A32" w:rsidSect="00656E44">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7DCD9" w14:textId="77777777" w:rsidR="00530099" w:rsidRDefault="00530099" w:rsidP="00227AC1">
      <w:pPr>
        <w:spacing w:after="0" w:line="240" w:lineRule="auto"/>
      </w:pPr>
      <w:r>
        <w:separator/>
      </w:r>
    </w:p>
  </w:endnote>
  <w:endnote w:type="continuationSeparator" w:id="0">
    <w:p w14:paraId="3560E0CF" w14:textId="77777777" w:rsidR="00530099" w:rsidRDefault="00530099" w:rsidP="0022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0972945"/>
      <w:docPartObj>
        <w:docPartGallery w:val="Page Numbers (Bottom of Page)"/>
        <w:docPartUnique/>
      </w:docPartObj>
    </w:sdtPr>
    <w:sdtEndPr>
      <w:rPr>
        <w:noProof/>
      </w:rPr>
    </w:sdtEndPr>
    <w:sdtContent>
      <w:p w14:paraId="45BDC334" w14:textId="055B85E9" w:rsidR="00227AC1" w:rsidRDefault="00227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72254" w14:textId="77777777" w:rsidR="00227AC1" w:rsidRDefault="00227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E2B75" w14:textId="77777777" w:rsidR="00530099" w:rsidRDefault="00530099" w:rsidP="00227AC1">
      <w:pPr>
        <w:spacing w:after="0" w:line="240" w:lineRule="auto"/>
      </w:pPr>
      <w:r>
        <w:separator/>
      </w:r>
    </w:p>
  </w:footnote>
  <w:footnote w:type="continuationSeparator" w:id="0">
    <w:p w14:paraId="422E5556" w14:textId="77777777" w:rsidR="00530099" w:rsidRDefault="00530099" w:rsidP="00227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3E656D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030C1"/>
    <w:multiLevelType w:val="hybridMultilevel"/>
    <w:tmpl w:val="17346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03704"/>
    <w:multiLevelType w:val="multilevel"/>
    <w:tmpl w:val="B8B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42C78"/>
    <w:multiLevelType w:val="hybridMultilevel"/>
    <w:tmpl w:val="D73A512A"/>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07B2688F"/>
    <w:multiLevelType w:val="hybridMultilevel"/>
    <w:tmpl w:val="C7DCF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88B6E11"/>
    <w:multiLevelType w:val="hybridMultilevel"/>
    <w:tmpl w:val="B30E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9540B7E"/>
    <w:multiLevelType w:val="multilevel"/>
    <w:tmpl w:val="1E32B440"/>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1C48DB"/>
    <w:multiLevelType w:val="hybridMultilevel"/>
    <w:tmpl w:val="126E65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0DE0006B"/>
    <w:multiLevelType w:val="multilevel"/>
    <w:tmpl w:val="565A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A3379D"/>
    <w:multiLevelType w:val="multilevel"/>
    <w:tmpl w:val="A70E6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95F55"/>
    <w:multiLevelType w:val="hybridMultilevel"/>
    <w:tmpl w:val="E376B47C"/>
    <w:lvl w:ilvl="0" w:tplc="FFFFFFFF">
      <w:start w:val="1"/>
      <w:numFmt w:val="decimal"/>
      <w:lvlText w:val="%1."/>
      <w:lvlJc w:val="left"/>
      <w:pPr>
        <w:ind w:left="720" w:hanging="360"/>
      </w:pPr>
      <w:rPr>
        <w:rFonts w:ascii="Times New Roman" w:hAnsi="Times New Roman" w:cs="Times New Roman" w:hint="default"/>
        <w:b/>
        <w:bCs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AF55A7A"/>
    <w:multiLevelType w:val="multilevel"/>
    <w:tmpl w:val="A2A0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22DAF"/>
    <w:multiLevelType w:val="hybridMultilevel"/>
    <w:tmpl w:val="26FAC952"/>
    <w:lvl w:ilvl="0" w:tplc="C50880C2">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FCB2881"/>
    <w:multiLevelType w:val="hybridMultilevel"/>
    <w:tmpl w:val="E376B47C"/>
    <w:lvl w:ilvl="0" w:tplc="6F34ABD8">
      <w:start w:val="1"/>
      <w:numFmt w:val="decimal"/>
      <w:lvlText w:val="%1."/>
      <w:lvlJc w:val="left"/>
      <w:pPr>
        <w:ind w:left="720" w:hanging="360"/>
      </w:pPr>
      <w:rPr>
        <w:rFonts w:ascii="Times New Roman" w:hAnsi="Times New Roman" w:cs="Times New Roman" w:hint="default"/>
        <w:b/>
        <w:bCs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0F1B8B"/>
    <w:multiLevelType w:val="hybridMultilevel"/>
    <w:tmpl w:val="C394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A43A83"/>
    <w:multiLevelType w:val="multilevel"/>
    <w:tmpl w:val="0BF6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287451"/>
    <w:multiLevelType w:val="multilevel"/>
    <w:tmpl w:val="146615E0"/>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5" w15:restartNumberingAfterBreak="0">
    <w:nsid w:val="3FA60D88"/>
    <w:multiLevelType w:val="multilevel"/>
    <w:tmpl w:val="7B7C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C786C"/>
    <w:multiLevelType w:val="multilevel"/>
    <w:tmpl w:val="515E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1E4F98"/>
    <w:multiLevelType w:val="multilevel"/>
    <w:tmpl w:val="5C12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AD7950"/>
    <w:multiLevelType w:val="multilevel"/>
    <w:tmpl w:val="8A64C08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9" w15:restartNumberingAfterBreak="0">
    <w:nsid w:val="474F772B"/>
    <w:multiLevelType w:val="multilevel"/>
    <w:tmpl w:val="FFA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87640"/>
    <w:multiLevelType w:val="hybridMultilevel"/>
    <w:tmpl w:val="A1ACB64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1" w15:restartNumberingAfterBreak="0">
    <w:nsid w:val="4A7F27CD"/>
    <w:multiLevelType w:val="multilevel"/>
    <w:tmpl w:val="5CD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30C33"/>
    <w:multiLevelType w:val="multilevel"/>
    <w:tmpl w:val="847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2A180A"/>
    <w:multiLevelType w:val="multilevel"/>
    <w:tmpl w:val="F922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C086D"/>
    <w:multiLevelType w:val="multilevel"/>
    <w:tmpl w:val="E56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030F4"/>
    <w:multiLevelType w:val="hybridMultilevel"/>
    <w:tmpl w:val="5BB6EC34"/>
    <w:lvl w:ilvl="0" w:tplc="5FD62F30">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6" w15:restartNumberingAfterBreak="0">
    <w:nsid w:val="5BFA4A67"/>
    <w:multiLevelType w:val="multilevel"/>
    <w:tmpl w:val="2B2A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172A4"/>
    <w:multiLevelType w:val="multilevel"/>
    <w:tmpl w:val="BB96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190996"/>
    <w:multiLevelType w:val="multilevel"/>
    <w:tmpl w:val="D91A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847C4"/>
    <w:multiLevelType w:val="multilevel"/>
    <w:tmpl w:val="F9E8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B4705"/>
    <w:multiLevelType w:val="hybridMultilevel"/>
    <w:tmpl w:val="366C26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1FB7613"/>
    <w:multiLevelType w:val="hybridMultilevel"/>
    <w:tmpl w:val="CCA8C762"/>
    <w:lvl w:ilvl="0" w:tplc="75408CF6">
      <w:start w:val="1"/>
      <w:numFmt w:val="decimal"/>
      <w:lvlText w:val="%1."/>
      <w:lvlJc w:val="left"/>
      <w:pPr>
        <w:ind w:left="360" w:hanging="360"/>
      </w:pPr>
      <w:rPr>
        <w:rFonts w:ascii="Times New Roman" w:hAnsi="Times New Roman" w:cs="Times New Roman" w:hint="default"/>
        <w:b w:val="0"/>
        <w:bCs/>
        <w:sz w:val="24"/>
        <w:szCs w:val="22"/>
      </w:rPr>
    </w:lvl>
    <w:lvl w:ilvl="1" w:tplc="C8AA9944">
      <w:start w:val="1"/>
      <w:numFmt w:val="upperLetter"/>
      <w:lvlText w:val="%2."/>
      <w:lvlJc w:val="left"/>
      <w:pPr>
        <w:ind w:left="1476" w:hanging="396"/>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DA5D51"/>
    <w:multiLevelType w:val="multilevel"/>
    <w:tmpl w:val="7CB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15177"/>
    <w:multiLevelType w:val="hybridMultilevel"/>
    <w:tmpl w:val="DCA67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7FD63EE"/>
    <w:multiLevelType w:val="hybridMultilevel"/>
    <w:tmpl w:val="C1905BBE"/>
    <w:lvl w:ilvl="0" w:tplc="4009000D">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864B5F"/>
    <w:multiLevelType w:val="multilevel"/>
    <w:tmpl w:val="750C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799224">
    <w:abstractNumId w:val="8"/>
  </w:num>
  <w:num w:numId="2" w16cid:durableId="950236181">
    <w:abstractNumId w:val="6"/>
  </w:num>
  <w:num w:numId="3" w16cid:durableId="126317146">
    <w:abstractNumId w:val="5"/>
  </w:num>
  <w:num w:numId="4" w16cid:durableId="1243105548">
    <w:abstractNumId w:val="4"/>
  </w:num>
  <w:num w:numId="5" w16cid:durableId="1366447265">
    <w:abstractNumId w:val="7"/>
  </w:num>
  <w:num w:numId="6" w16cid:durableId="1509369169">
    <w:abstractNumId w:val="3"/>
  </w:num>
  <w:num w:numId="7" w16cid:durableId="1232236973">
    <w:abstractNumId w:val="2"/>
  </w:num>
  <w:num w:numId="8" w16cid:durableId="23141348">
    <w:abstractNumId w:val="1"/>
  </w:num>
  <w:num w:numId="9" w16cid:durableId="1625847842">
    <w:abstractNumId w:val="0"/>
  </w:num>
  <w:num w:numId="10" w16cid:durableId="1880702409">
    <w:abstractNumId w:val="10"/>
  </w:num>
  <w:num w:numId="11" w16cid:durableId="181746827">
    <w:abstractNumId w:val="23"/>
  </w:num>
  <w:num w:numId="12" w16cid:durableId="285546690">
    <w:abstractNumId w:val="37"/>
  </w:num>
  <w:num w:numId="13" w16cid:durableId="117456351">
    <w:abstractNumId w:val="25"/>
  </w:num>
  <w:num w:numId="14" w16cid:durableId="1573849974">
    <w:abstractNumId w:val="29"/>
  </w:num>
  <w:num w:numId="15" w16cid:durableId="223224918">
    <w:abstractNumId w:val="33"/>
  </w:num>
  <w:num w:numId="16" w16cid:durableId="1277832673">
    <w:abstractNumId w:val="14"/>
  </w:num>
  <w:num w:numId="17" w16cid:durableId="1427194773">
    <w:abstractNumId w:val="24"/>
  </w:num>
  <w:num w:numId="18" w16cid:durableId="1829249785">
    <w:abstractNumId w:val="36"/>
  </w:num>
  <w:num w:numId="19" w16cid:durableId="1709640369">
    <w:abstractNumId w:val="34"/>
  </w:num>
  <w:num w:numId="20" w16cid:durableId="31850768">
    <w:abstractNumId w:val="32"/>
  </w:num>
  <w:num w:numId="21" w16cid:durableId="182672539">
    <w:abstractNumId w:val="19"/>
  </w:num>
  <w:num w:numId="22" w16cid:durableId="1949388342">
    <w:abstractNumId w:val="39"/>
  </w:num>
  <w:num w:numId="23" w16cid:durableId="1546677133">
    <w:abstractNumId w:val="27"/>
  </w:num>
  <w:num w:numId="24" w16cid:durableId="1249313030">
    <w:abstractNumId w:val="31"/>
  </w:num>
  <w:num w:numId="25" w16cid:durableId="1962107976">
    <w:abstractNumId w:val="42"/>
  </w:num>
  <w:num w:numId="26" w16cid:durableId="153690060">
    <w:abstractNumId w:val="38"/>
  </w:num>
  <w:num w:numId="27" w16cid:durableId="1134057497">
    <w:abstractNumId w:val="26"/>
  </w:num>
  <w:num w:numId="28" w16cid:durableId="78143674">
    <w:abstractNumId w:val="21"/>
  </w:num>
  <w:num w:numId="29" w16cid:durableId="1461143459">
    <w:abstractNumId w:val="41"/>
  </w:num>
  <w:num w:numId="30" w16cid:durableId="127476005">
    <w:abstractNumId w:val="18"/>
  </w:num>
  <w:num w:numId="31" w16cid:durableId="271712258">
    <w:abstractNumId w:val="11"/>
  </w:num>
  <w:num w:numId="32" w16cid:durableId="1214535752">
    <w:abstractNumId w:val="44"/>
  </w:num>
  <w:num w:numId="33" w16cid:durableId="532692401">
    <w:abstractNumId w:val="12"/>
  </w:num>
  <w:num w:numId="34" w16cid:durableId="2014185725">
    <w:abstractNumId w:val="15"/>
  </w:num>
  <w:num w:numId="35" w16cid:durableId="1106116623">
    <w:abstractNumId w:val="9"/>
  </w:num>
  <w:num w:numId="36" w16cid:durableId="1133673584">
    <w:abstractNumId w:val="22"/>
  </w:num>
  <w:num w:numId="37" w16cid:durableId="908153524">
    <w:abstractNumId w:val="13"/>
  </w:num>
  <w:num w:numId="38" w16cid:durableId="367606543">
    <w:abstractNumId w:val="43"/>
  </w:num>
  <w:num w:numId="39" w16cid:durableId="1886065443">
    <w:abstractNumId w:val="35"/>
  </w:num>
  <w:num w:numId="40" w16cid:durableId="1240672330">
    <w:abstractNumId w:val="30"/>
  </w:num>
  <w:num w:numId="41" w16cid:durableId="197202772">
    <w:abstractNumId w:val="16"/>
  </w:num>
  <w:num w:numId="42" w16cid:durableId="1889682347">
    <w:abstractNumId w:val="45"/>
  </w:num>
  <w:num w:numId="43" w16cid:durableId="2144537602">
    <w:abstractNumId w:val="28"/>
  </w:num>
  <w:num w:numId="44" w16cid:durableId="953444034">
    <w:abstractNumId w:val="17"/>
  </w:num>
  <w:num w:numId="45" w16cid:durableId="1776359792">
    <w:abstractNumId w:val="40"/>
  </w:num>
  <w:num w:numId="46" w16cid:durableId="15496868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FEE"/>
    <w:rsid w:val="00034616"/>
    <w:rsid w:val="0006063C"/>
    <w:rsid w:val="0015074B"/>
    <w:rsid w:val="001A3B8A"/>
    <w:rsid w:val="00227AC1"/>
    <w:rsid w:val="0029639D"/>
    <w:rsid w:val="00326F90"/>
    <w:rsid w:val="00364B03"/>
    <w:rsid w:val="00407DCE"/>
    <w:rsid w:val="004F5CA7"/>
    <w:rsid w:val="00530099"/>
    <w:rsid w:val="005A76AC"/>
    <w:rsid w:val="005D7671"/>
    <w:rsid w:val="005F5329"/>
    <w:rsid w:val="00656E44"/>
    <w:rsid w:val="00667690"/>
    <w:rsid w:val="006824D5"/>
    <w:rsid w:val="006C2D14"/>
    <w:rsid w:val="006D23CB"/>
    <w:rsid w:val="00724D04"/>
    <w:rsid w:val="00750BF6"/>
    <w:rsid w:val="00764DE5"/>
    <w:rsid w:val="0081766D"/>
    <w:rsid w:val="008E7AD4"/>
    <w:rsid w:val="00915E4F"/>
    <w:rsid w:val="009E366A"/>
    <w:rsid w:val="00A05780"/>
    <w:rsid w:val="00A3784B"/>
    <w:rsid w:val="00A65C2A"/>
    <w:rsid w:val="00AA1D8D"/>
    <w:rsid w:val="00AA38CF"/>
    <w:rsid w:val="00AD040D"/>
    <w:rsid w:val="00B47730"/>
    <w:rsid w:val="00BD088D"/>
    <w:rsid w:val="00BE76F6"/>
    <w:rsid w:val="00CB0664"/>
    <w:rsid w:val="00CC2A32"/>
    <w:rsid w:val="00E55D39"/>
    <w:rsid w:val="00E95A92"/>
    <w:rsid w:val="00EB0796"/>
    <w:rsid w:val="00ED73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D0C55F"/>
  <w14:defaultImageDpi w14:val="300"/>
  <w15:docId w15:val="{BB8FEC5D-6AAF-42F4-93A6-ECA3734E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E366A"/>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750BF6"/>
    <w:rPr>
      <w:color w:val="0000FF" w:themeColor="hyperlink"/>
      <w:u w:val="single"/>
    </w:rPr>
  </w:style>
  <w:style w:type="character" w:styleId="UnresolvedMention">
    <w:name w:val="Unresolved Mention"/>
    <w:basedOn w:val="DefaultParagraphFont"/>
    <w:uiPriority w:val="99"/>
    <w:semiHidden/>
    <w:unhideWhenUsed/>
    <w:rsid w:val="00750BF6"/>
    <w:rPr>
      <w:color w:val="605E5C"/>
      <w:shd w:val="clear" w:color="auto" w:fill="E1DFDD"/>
    </w:rPr>
  </w:style>
  <w:style w:type="paragraph" w:customStyle="1" w:styleId="Default">
    <w:name w:val="Default"/>
    <w:qFormat/>
    <w:rsid w:val="0081766D"/>
    <w:pPr>
      <w:autoSpaceDE w:val="0"/>
      <w:autoSpaceDN w:val="0"/>
      <w:adjustRightInd w:val="0"/>
      <w:spacing w:after="0" w:line="240" w:lineRule="auto"/>
    </w:pPr>
    <w:rPr>
      <w:rFonts w:ascii="Times New Roman" w:eastAsiaTheme="minorHAnsi" w:hAnsi="Times New Roman" w:cs="Times New Roman"/>
      <w:color w:val="000000"/>
      <w:sz w:val="24"/>
      <w:szCs w:val="24"/>
      <w:lang w:val="en-IN" w:bidi="mr-IN"/>
      <w14:ligatures w14:val="standardContextual"/>
    </w:rPr>
  </w:style>
  <w:style w:type="table" w:styleId="GridTable1Light">
    <w:name w:val="Grid Table 1 Light"/>
    <w:basedOn w:val="TableNormal"/>
    <w:uiPriority w:val="46"/>
    <w:rsid w:val="00915E4F"/>
    <w:pPr>
      <w:spacing w:after="0" w:line="240" w:lineRule="auto"/>
    </w:pPr>
    <w:rPr>
      <w:rFonts w:eastAsiaTheme="minorHAnsi"/>
      <w:kern w:val="2"/>
      <w:lang w:val="en-IN"/>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6637">
      <w:bodyDiv w:val="1"/>
      <w:marLeft w:val="0"/>
      <w:marRight w:val="0"/>
      <w:marTop w:val="0"/>
      <w:marBottom w:val="0"/>
      <w:divBdr>
        <w:top w:val="none" w:sz="0" w:space="0" w:color="auto"/>
        <w:left w:val="none" w:sz="0" w:space="0" w:color="auto"/>
        <w:bottom w:val="none" w:sz="0" w:space="0" w:color="auto"/>
        <w:right w:val="none" w:sz="0" w:space="0" w:color="auto"/>
      </w:divBdr>
    </w:div>
    <w:div w:id="62023863">
      <w:bodyDiv w:val="1"/>
      <w:marLeft w:val="0"/>
      <w:marRight w:val="0"/>
      <w:marTop w:val="0"/>
      <w:marBottom w:val="0"/>
      <w:divBdr>
        <w:top w:val="none" w:sz="0" w:space="0" w:color="auto"/>
        <w:left w:val="none" w:sz="0" w:space="0" w:color="auto"/>
        <w:bottom w:val="none" w:sz="0" w:space="0" w:color="auto"/>
        <w:right w:val="none" w:sz="0" w:space="0" w:color="auto"/>
      </w:divBdr>
    </w:div>
    <w:div w:id="125857599">
      <w:bodyDiv w:val="1"/>
      <w:marLeft w:val="0"/>
      <w:marRight w:val="0"/>
      <w:marTop w:val="0"/>
      <w:marBottom w:val="0"/>
      <w:divBdr>
        <w:top w:val="none" w:sz="0" w:space="0" w:color="auto"/>
        <w:left w:val="none" w:sz="0" w:space="0" w:color="auto"/>
        <w:bottom w:val="none" w:sz="0" w:space="0" w:color="auto"/>
        <w:right w:val="none" w:sz="0" w:space="0" w:color="auto"/>
      </w:divBdr>
    </w:div>
    <w:div w:id="191695784">
      <w:bodyDiv w:val="1"/>
      <w:marLeft w:val="0"/>
      <w:marRight w:val="0"/>
      <w:marTop w:val="0"/>
      <w:marBottom w:val="0"/>
      <w:divBdr>
        <w:top w:val="none" w:sz="0" w:space="0" w:color="auto"/>
        <w:left w:val="none" w:sz="0" w:space="0" w:color="auto"/>
        <w:bottom w:val="none" w:sz="0" w:space="0" w:color="auto"/>
        <w:right w:val="none" w:sz="0" w:space="0" w:color="auto"/>
      </w:divBdr>
    </w:div>
    <w:div w:id="292103648">
      <w:bodyDiv w:val="1"/>
      <w:marLeft w:val="0"/>
      <w:marRight w:val="0"/>
      <w:marTop w:val="0"/>
      <w:marBottom w:val="0"/>
      <w:divBdr>
        <w:top w:val="none" w:sz="0" w:space="0" w:color="auto"/>
        <w:left w:val="none" w:sz="0" w:space="0" w:color="auto"/>
        <w:bottom w:val="none" w:sz="0" w:space="0" w:color="auto"/>
        <w:right w:val="none" w:sz="0" w:space="0" w:color="auto"/>
      </w:divBdr>
    </w:div>
    <w:div w:id="321465924">
      <w:bodyDiv w:val="1"/>
      <w:marLeft w:val="0"/>
      <w:marRight w:val="0"/>
      <w:marTop w:val="0"/>
      <w:marBottom w:val="0"/>
      <w:divBdr>
        <w:top w:val="none" w:sz="0" w:space="0" w:color="auto"/>
        <w:left w:val="none" w:sz="0" w:space="0" w:color="auto"/>
        <w:bottom w:val="none" w:sz="0" w:space="0" w:color="auto"/>
        <w:right w:val="none" w:sz="0" w:space="0" w:color="auto"/>
      </w:divBdr>
    </w:div>
    <w:div w:id="480583111">
      <w:bodyDiv w:val="1"/>
      <w:marLeft w:val="0"/>
      <w:marRight w:val="0"/>
      <w:marTop w:val="0"/>
      <w:marBottom w:val="0"/>
      <w:divBdr>
        <w:top w:val="none" w:sz="0" w:space="0" w:color="auto"/>
        <w:left w:val="none" w:sz="0" w:space="0" w:color="auto"/>
        <w:bottom w:val="none" w:sz="0" w:space="0" w:color="auto"/>
        <w:right w:val="none" w:sz="0" w:space="0" w:color="auto"/>
      </w:divBdr>
    </w:div>
    <w:div w:id="514882323">
      <w:bodyDiv w:val="1"/>
      <w:marLeft w:val="0"/>
      <w:marRight w:val="0"/>
      <w:marTop w:val="0"/>
      <w:marBottom w:val="0"/>
      <w:divBdr>
        <w:top w:val="none" w:sz="0" w:space="0" w:color="auto"/>
        <w:left w:val="none" w:sz="0" w:space="0" w:color="auto"/>
        <w:bottom w:val="none" w:sz="0" w:space="0" w:color="auto"/>
        <w:right w:val="none" w:sz="0" w:space="0" w:color="auto"/>
      </w:divBdr>
    </w:div>
    <w:div w:id="549658872">
      <w:bodyDiv w:val="1"/>
      <w:marLeft w:val="0"/>
      <w:marRight w:val="0"/>
      <w:marTop w:val="0"/>
      <w:marBottom w:val="0"/>
      <w:divBdr>
        <w:top w:val="none" w:sz="0" w:space="0" w:color="auto"/>
        <w:left w:val="none" w:sz="0" w:space="0" w:color="auto"/>
        <w:bottom w:val="none" w:sz="0" w:space="0" w:color="auto"/>
        <w:right w:val="none" w:sz="0" w:space="0" w:color="auto"/>
      </w:divBdr>
    </w:div>
    <w:div w:id="582183054">
      <w:bodyDiv w:val="1"/>
      <w:marLeft w:val="0"/>
      <w:marRight w:val="0"/>
      <w:marTop w:val="0"/>
      <w:marBottom w:val="0"/>
      <w:divBdr>
        <w:top w:val="none" w:sz="0" w:space="0" w:color="auto"/>
        <w:left w:val="none" w:sz="0" w:space="0" w:color="auto"/>
        <w:bottom w:val="none" w:sz="0" w:space="0" w:color="auto"/>
        <w:right w:val="none" w:sz="0" w:space="0" w:color="auto"/>
      </w:divBdr>
    </w:div>
    <w:div w:id="628587343">
      <w:bodyDiv w:val="1"/>
      <w:marLeft w:val="0"/>
      <w:marRight w:val="0"/>
      <w:marTop w:val="0"/>
      <w:marBottom w:val="0"/>
      <w:divBdr>
        <w:top w:val="none" w:sz="0" w:space="0" w:color="auto"/>
        <w:left w:val="none" w:sz="0" w:space="0" w:color="auto"/>
        <w:bottom w:val="none" w:sz="0" w:space="0" w:color="auto"/>
        <w:right w:val="none" w:sz="0" w:space="0" w:color="auto"/>
      </w:divBdr>
    </w:div>
    <w:div w:id="641349910">
      <w:bodyDiv w:val="1"/>
      <w:marLeft w:val="0"/>
      <w:marRight w:val="0"/>
      <w:marTop w:val="0"/>
      <w:marBottom w:val="0"/>
      <w:divBdr>
        <w:top w:val="none" w:sz="0" w:space="0" w:color="auto"/>
        <w:left w:val="none" w:sz="0" w:space="0" w:color="auto"/>
        <w:bottom w:val="none" w:sz="0" w:space="0" w:color="auto"/>
        <w:right w:val="none" w:sz="0" w:space="0" w:color="auto"/>
      </w:divBdr>
    </w:div>
    <w:div w:id="809052467">
      <w:bodyDiv w:val="1"/>
      <w:marLeft w:val="0"/>
      <w:marRight w:val="0"/>
      <w:marTop w:val="0"/>
      <w:marBottom w:val="0"/>
      <w:divBdr>
        <w:top w:val="none" w:sz="0" w:space="0" w:color="auto"/>
        <w:left w:val="none" w:sz="0" w:space="0" w:color="auto"/>
        <w:bottom w:val="none" w:sz="0" w:space="0" w:color="auto"/>
        <w:right w:val="none" w:sz="0" w:space="0" w:color="auto"/>
      </w:divBdr>
    </w:div>
    <w:div w:id="891580555">
      <w:bodyDiv w:val="1"/>
      <w:marLeft w:val="0"/>
      <w:marRight w:val="0"/>
      <w:marTop w:val="0"/>
      <w:marBottom w:val="0"/>
      <w:divBdr>
        <w:top w:val="none" w:sz="0" w:space="0" w:color="auto"/>
        <w:left w:val="none" w:sz="0" w:space="0" w:color="auto"/>
        <w:bottom w:val="none" w:sz="0" w:space="0" w:color="auto"/>
        <w:right w:val="none" w:sz="0" w:space="0" w:color="auto"/>
      </w:divBdr>
    </w:div>
    <w:div w:id="897937291">
      <w:bodyDiv w:val="1"/>
      <w:marLeft w:val="0"/>
      <w:marRight w:val="0"/>
      <w:marTop w:val="0"/>
      <w:marBottom w:val="0"/>
      <w:divBdr>
        <w:top w:val="none" w:sz="0" w:space="0" w:color="auto"/>
        <w:left w:val="none" w:sz="0" w:space="0" w:color="auto"/>
        <w:bottom w:val="none" w:sz="0" w:space="0" w:color="auto"/>
        <w:right w:val="none" w:sz="0" w:space="0" w:color="auto"/>
      </w:divBdr>
      <w:divsChild>
        <w:div w:id="2103063614">
          <w:marLeft w:val="0"/>
          <w:marRight w:val="0"/>
          <w:marTop w:val="0"/>
          <w:marBottom w:val="0"/>
          <w:divBdr>
            <w:top w:val="none" w:sz="0" w:space="0" w:color="auto"/>
            <w:left w:val="none" w:sz="0" w:space="0" w:color="auto"/>
            <w:bottom w:val="none" w:sz="0" w:space="0" w:color="auto"/>
            <w:right w:val="none" w:sz="0" w:space="0" w:color="auto"/>
          </w:divBdr>
          <w:divsChild>
            <w:div w:id="1104379533">
              <w:marLeft w:val="0"/>
              <w:marRight w:val="0"/>
              <w:marTop w:val="0"/>
              <w:marBottom w:val="0"/>
              <w:divBdr>
                <w:top w:val="none" w:sz="0" w:space="0" w:color="auto"/>
                <w:left w:val="none" w:sz="0" w:space="0" w:color="auto"/>
                <w:bottom w:val="none" w:sz="0" w:space="0" w:color="auto"/>
                <w:right w:val="none" w:sz="0" w:space="0" w:color="auto"/>
              </w:divBdr>
            </w:div>
            <w:div w:id="1532260602">
              <w:marLeft w:val="0"/>
              <w:marRight w:val="0"/>
              <w:marTop w:val="0"/>
              <w:marBottom w:val="0"/>
              <w:divBdr>
                <w:top w:val="none" w:sz="0" w:space="0" w:color="auto"/>
                <w:left w:val="none" w:sz="0" w:space="0" w:color="auto"/>
                <w:bottom w:val="none" w:sz="0" w:space="0" w:color="auto"/>
                <w:right w:val="none" w:sz="0" w:space="0" w:color="auto"/>
              </w:divBdr>
              <w:divsChild>
                <w:div w:id="1041050779">
                  <w:marLeft w:val="0"/>
                  <w:marRight w:val="0"/>
                  <w:marTop w:val="0"/>
                  <w:marBottom w:val="0"/>
                  <w:divBdr>
                    <w:top w:val="none" w:sz="0" w:space="0" w:color="auto"/>
                    <w:left w:val="none" w:sz="0" w:space="0" w:color="auto"/>
                    <w:bottom w:val="none" w:sz="0" w:space="0" w:color="auto"/>
                    <w:right w:val="none" w:sz="0" w:space="0" w:color="auto"/>
                  </w:divBdr>
                  <w:divsChild>
                    <w:div w:id="4584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4270">
      <w:bodyDiv w:val="1"/>
      <w:marLeft w:val="0"/>
      <w:marRight w:val="0"/>
      <w:marTop w:val="0"/>
      <w:marBottom w:val="0"/>
      <w:divBdr>
        <w:top w:val="none" w:sz="0" w:space="0" w:color="auto"/>
        <w:left w:val="none" w:sz="0" w:space="0" w:color="auto"/>
        <w:bottom w:val="none" w:sz="0" w:space="0" w:color="auto"/>
        <w:right w:val="none" w:sz="0" w:space="0" w:color="auto"/>
      </w:divBdr>
      <w:divsChild>
        <w:div w:id="1431396040">
          <w:marLeft w:val="0"/>
          <w:marRight w:val="0"/>
          <w:marTop w:val="0"/>
          <w:marBottom w:val="0"/>
          <w:divBdr>
            <w:top w:val="none" w:sz="0" w:space="0" w:color="auto"/>
            <w:left w:val="none" w:sz="0" w:space="0" w:color="auto"/>
            <w:bottom w:val="none" w:sz="0" w:space="0" w:color="auto"/>
            <w:right w:val="none" w:sz="0" w:space="0" w:color="auto"/>
          </w:divBdr>
          <w:divsChild>
            <w:div w:id="2104834201">
              <w:marLeft w:val="0"/>
              <w:marRight w:val="0"/>
              <w:marTop w:val="0"/>
              <w:marBottom w:val="0"/>
              <w:divBdr>
                <w:top w:val="none" w:sz="0" w:space="0" w:color="auto"/>
                <w:left w:val="none" w:sz="0" w:space="0" w:color="auto"/>
                <w:bottom w:val="none" w:sz="0" w:space="0" w:color="auto"/>
                <w:right w:val="none" w:sz="0" w:space="0" w:color="auto"/>
              </w:divBdr>
              <w:divsChild>
                <w:div w:id="224680746">
                  <w:marLeft w:val="0"/>
                  <w:marRight w:val="0"/>
                  <w:marTop w:val="0"/>
                  <w:marBottom w:val="0"/>
                  <w:divBdr>
                    <w:top w:val="none" w:sz="0" w:space="0" w:color="auto"/>
                    <w:left w:val="none" w:sz="0" w:space="0" w:color="auto"/>
                    <w:bottom w:val="none" w:sz="0" w:space="0" w:color="auto"/>
                    <w:right w:val="none" w:sz="0" w:space="0" w:color="auto"/>
                  </w:divBdr>
                  <w:divsChild>
                    <w:div w:id="29844624">
                      <w:marLeft w:val="0"/>
                      <w:marRight w:val="0"/>
                      <w:marTop w:val="0"/>
                      <w:marBottom w:val="0"/>
                      <w:divBdr>
                        <w:top w:val="none" w:sz="0" w:space="0" w:color="auto"/>
                        <w:left w:val="none" w:sz="0" w:space="0" w:color="auto"/>
                        <w:bottom w:val="none" w:sz="0" w:space="0" w:color="auto"/>
                        <w:right w:val="none" w:sz="0" w:space="0" w:color="auto"/>
                      </w:divBdr>
                      <w:divsChild>
                        <w:div w:id="1997107495">
                          <w:marLeft w:val="0"/>
                          <w:marRight w:val="0"/>
                          <w:marTop w:val="0"/>
                          <w:marBottom w:val="0"/>
                          <w:divBdr>
                            <w:top w:val="none" w:sz="0" w:space="0" w:color="auto"/>
                            <w:left w:val="none" w:sz="0" w:space="0" w:color="auto"/>
                            <w:bottom w:val="none" w:sz="0" w:space="0" w:color="auto"/>
                            <w:right w:val="none" w:sz="0" w:space="0" w:color="auto"/>
                          </w:divBdr>
                          <w:divsChild>
                            <w:div w:id="16505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4076">
      <w:bodyDiv w:val="1"/>
      <w:marLeft w:val="0"/>
      <w:marRight w:val="0"/>
      <w:marTop w:val="0"/>
      <w:marBottom w:val="0"/>
      <w:divBdr>
        <w:top w:val="none" w:sz="0" w:space="0" w:color="auto"/>
        <w:left w:val="none" w:sz="0" w:space="0" w:color="auto"/>
        <w:bottom w:val="none" w:sz="0" w:space="0" w:color="auto"/>
        <w:right w:val="none" w:sz="0" w:space="0" w:color="auto"/>
      </w:divBdr>
    </w:div>
    <w:div w:id="1013461282">
      <w:bodyDiv w:val="1"/>
      <w:marLeft w:val="0"/>
      <w:marRight w:val="0"/>
      <w:marTop w:val="0"/>
      <w:marBottom w:val="0"/>
      <w:divBdr>
        <w:top w:val="none" w:sz="0" w:space="0" w:color="auto"/>
        <w:left w:val="none" w:sz="0" w:space="0" w:color="auto"/>
        <w:bottom w:val="none" w:sz="0" w:space="0" w:color="auto"/>
        <w:right w:val="none" w:sz="0" w:space="0" w:color="auto"/>
      </w:divBdr>
    </w:div>
    <w:div w:id="1035425906">
      <w:bodyDiv w:val="1"/>
      <w:marLeft w:val="0"/>
      <w:marRight w:val="0"/>
      <w:marTop w:val="0"/>
      <w:marBottom w:val="0"/>
      <w:divBdr>
        <w:top w:val="none" w:sz="0" w:space="0" w:color="auto"/>
        <w:left w:val="none" w:sz="0" w:space="0" w:color="auto"/>
        <w:bottom w:val="none" w:sz="0" w:space="0" w:color="auto"/>
        <w:right w:val="none" w:sz="0" w:space="0" w:color="auto"/>
      </w:divBdr>
    </w:div>
    <w:div w:id="1055423233">
      <w:bodyDiv w:val="1"/>
      <w:marLeft w:val="0"/>
      <w:marRight w:val="0"/>
      <w:marTop w:val="0"/>
      <w:marBottom w:val="0"/>
      <w:divBdr>
        <w:top w:val="none" w:sz="0" w:space="0" w:color="auto"/>
        <w:left w:val="none" w:sz="0" w:space="0" w:color="auto"/>
        <w:bottom w:val="none" w:sz="0" w:space="0" w:color="auto"/>
        <w:right w:val="none" w:sz="0" w:space="0" w:color="auto"/>
      </w:divBdr>
    </w:div>
    <w:div w:id="1087113123">
      <w:bodyDiv w:val="1"/>
      <w:marLeft w:val="0"/>
      <w:marRight w:val="0"/>
      <w:marTop w:val="0"/>
      <w:marBottom w:val="0"/>
      <w:divBdr>
        <w:top w:val="none" w:sz="0" w:space="0" w:color="auto"/>
        <w:left w:val="none" w:sz="0" w:space="0" w:color="auto"/>
        <w:bottom w:val="none" w:sz="0" w:space="0" w:color="auto"/>
        <w:right w:val="none" w:sz="0" w:space="0" w:color="auto"/>
      </w:divBdr>
    </w:div>
    <w:div w:id="1189485694">
      <w:bodyDiv w:val="1"/>
      <w:marLeft w:val="0"/>
      <w:marRight w:val="0"/>
      <w:marTop w:val="0"/>
      <w:marBottom w:val="0"/>
      <w:divBdr>
        <w:top w:val="none" w:sz="0" w:space="0" w:color="auto"/>
        <w:left w:val="none" w:sz="0" w:space="0" w:color="auto"/>
        <w:bottom w:val="none" w:sz="0" w:space="0" w:color="auto"/>
        <w:right w:val="none" w:sz="0" w:space="0" w:color="auto"/>
      </w:divBdr>
    </w:div>
    <w:div w:id="1237935948">
      <w:bodyDiv w:val="1"/>
      <w:marLeft w:val="0"/>
      <w:marRight w:val="0"/>
      <w:marTop w:val="0"/>
      <w:marBottom w:val="0"/>
      <w:divBdr>
        <w:top w:val="none" w:sz="0" w:space="0" w:color="auto"/>
        <w:left w:val="none" w:sz="0" w:space="0" w:color="auto"/>
        <w:bottom w:val="none" w:sz="0" w:space="0" w:color="auto"/>
        <w:right w:val="none" w:sz="0" w:space="0" w:color="auto"/>
      </w:divBdr>
    </w:div>
    <w:div w:id="1251425561">
      <w:bodyDiv w:val="1"/>
      <w:marLeft w:val="0"/>
      <w:marRight w:val="0"/>
      <w:marTop w:val="0"/>
      <w:marBottom w:val="0"/>
      <w:divBdr>
        <w:top w:val="none" w:sz="0" w:space="0" w:color="auto"/>
        <w:left w:val="none" w:sz="0" w:space="0" w:color="auto"/>
        <w:bottom w:val="none" w:sz="0" w:space="0" w:color="auto"/>
        <w:right w:val="none" w:sz="0" w:space="0" w:color="auto"/>
      </w:divBdr>
    </w:div>
    <w:div w:id="1253003162">
      <w:bodyDiv w:val="1"/>
      <w:marLeft w:val="0"/>
      <w:marRight w:val="0"/>
      <w:marTop w:val="0"/>
      <w:marBottom w:val="0"/>
      <w:divBdr>
        <w:top w:val="none" w:sz="0" w:space="0" w:color="auto"/>
        <w:left w:val="none" w:sz="0" w:space="0" w:color="auto"/>
        <w:bottom w:val="none" w:sz="0" w:space="0" w:color="auto"/>
        <w:right w:val="none" w:sz="0" w:space="0" w:color="auto"/>
      </w:divBdr>
    </w:div>
    <w:div w:id="1290476155">
      <w:bodyDiv w:val="1"/>
      <w:marLeft w:val="0"/>
      <w:marRight w:val="0"/>
      <w:marTop w:val="0"/>
      <w:marBottom w:val="0"/>
      <w:divBdr>
        <w:top w:val="none" w:sz="0" w:space="0" w:color="auto"/>
        <w:left w:val="none" w:sz="0" w:space="0" w:color="auto"/>
        <w:bottom w:val="none" w:sz="0" w:space="0" w:color="auto"/>
        <w:right w:val="none" w:sz="0" w:space="0" w:color="auto"/>
      </w:divBdr>
    </w:div>
    <w:div w:id="1341079117">
      <w:bodyDiv w:val="1"/>
      <w:marLeft w:val="0"/>
      <w:marRight w:val="0"/>
      <w:marTop w:val="0"/>
      <w:marBottom w:val="0"/>
      <w:divBdr>
        <w:top w:val="none" w:sz="0" w:space="0" w:color="auto"/>
        <w:left w:val="none" w:sz="0" w:space="0" w:color="auto"/>
        <w:bottom w:val="none" w:sz="0" w:space="0" w:color="auto"/>
        <w:right w:val="none" w:sz="0" w:space="0" w:color="auto"/>
      </w:divBdr>
    </w:div>
    <w:div w:id="1353530849">
      <w:bodyDiv w:val="1"/>
      <w:marLeft w:val="0"/>
      <w:marRight w:val="0"/>
      <w:marTop w:val="0"/>
      <w:marBottom w:val="0"/>
      <w:divBdr>
        <w:top w:val="none" w:sz="0" w:space="0" w:color="auto"/>
        <w:left w:val="none" w:sz="0" w:space="0" w:color="auto"/>
        <w:bottom w:val="none" w:sz="0" w:space="0" w:color="auto"/>
        <w:right w:val="none" w:sz="0" w:space="0" w:color="auto"/>
      </w:divBdr>
    </w:div>
    <w:div w:id="1405637842">
      <w:bodyDiv w:val="1"/>
      <w:marLeft w:val="0"/>
      <w:marRight w:val="0"/>
      <w:marTop w:val="0"/>
      <w:marBottom w:val="0"/>
      <w:divBdr>
        <w:top w:val="none" w:sz="0" w:space="0" w:color="auto"/>
        <w:left w:val="none" w:sz="0" w:space="0" w:color="auto"/>
        <w:bottom w:val="none" w:sz="0" w:space="0" w:color="auto"/>
        <w:right w:val="none" w:sz="0" w:space="0" w:color="auto"/>
      </w:divBdr>
      <w:divsChild>
        <w:div w:id="1861577811">
          <w:marLeft w:val="0"/>
          <w:marRight w:val="0"/>
          <w:marTop w:val="0"/>
          <w:marBottom w:val="0"/>
          <w:divBdr>
            <w:top w:val="none" w:sz="0" w:space="0" w:color="auto"/>
            <w:left w:val="none" w:sz="0" w:space="0" w:color="auto"/>
            <w:bottom w:val="none" w:sz="0" w:space="0" w:color="auto"/>
            <w:right w:val="none" w:sz="0" w:space="0" w:color="auto"/>
          </w:divBdr>
          <w:divsChild>
            <w:div w:id="910778371">
              <w:marLeft w:val="0"/>
              <w:marRight w:val="0"/>
              <w:marTop w:val="0"/>
              <w:marBottom w:val="0"/>
              <w:divBdr>
                <w:top w:val="none" w:sz="0" w:space="0" w:color="auto"/>
                <w:left w:val="none" w:sz="0" w:space="0" w:color="auto"/>
                <w:bottom w:val="none" w:sz="0" w:space="0" w:color="auto"/>
                <w:right w:val="none" w:sz="0" w:space="0" w:color="auto"/>
              </w:divBdr>
            </w:div>
            <w:div w:id="435178076">
              <w:marLeft w:val="0"/>
              <w:marRight w:val="0"/>
              <w:marTop w:val="0"/>
              <w:marBottom w:val="0"/>
              <w:divBdr>
                <w:top w:val="none" w:sz="0" w:space="0" w:color="auto"/>
                <w:left w:val="none" w:sz="0" w:space="0" w:color="auto"/>
                <w:bottom w:val="none" w:sz="0" w:space="0" w:color="auto"/>
                <w:right w:val="none" w:sz="0" w:space="0" w:color="auto"/>
              </w:divBdr>
              <w:divsChild>
                <w:div w:id="1681197758">
                  <w:marLeft w:val="0"/>
                  <w:marRight w:val="0"/>
                  <w:marTop w:val="0"/>
                  <w:marBottom w:val="0"/>
                  <w:divBdr>
                    <w:top w:val="none" w:sz="0" w:space="0" w:color="auto"/>
                    <w:left w:val="none" w:sz="0" w:space="0" w:color="auto"/>
                    <w:bottom w:val="none" w:sz="0" w:space="0" w:color="auto"/>
                    <w:right w:val="none" w:sz="0" w:space="0" w:color="auto"/>
                  </w:divBdr>
                  <w:divsChild>
                    <w:div w:id="1764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4684">
      <w:bodyDiv w:val="1"/>
      <w:marLeft w:val="0"/>
      <w:marRight w:val="0"/>
      <w:marTop w:val="0"/>
      <w:marBottom w:val="0"/>
      <w:divBdr>
        <w:top w:val="none" w:sz="0" w:space="0" w:color="auto"/>
        <w:left w:val="none" w:sz="0" w:space="0" w:color="auto"/>
        <w:bottom w:val="none" w:sz="0" w:space="0" w:color="auto"/>
        <w:right w:val="none" w:sz="0" w:space="0" w:color="auto"/>
      </w:divBdr>
    </w:div>
    <w:div w:id="1533108171">
      <w:bodyDiv w:val="1"/>
      <w:marLeft w:val="0"/>
      <w:marRight w:val="0"/>
      <w:marTop w:val="0"/>
      <w:marBottom w:val="0"/>
      <w:divBdr>
        <w:top w:val="none" w:sz="0" w:space="0" w:color="auto"/>
        <w:left w:val="none" w:sz="0" w:space="0" w:color="auto"/>
        <w:bottom w:val="none" w:sz="0" w:space="0" w:color="auto"/>
        <w:right w:val="none" w:sz="0" w:space="0" w:color="auto"/>
      </w:divBdr>
    </w:div>
    <w:div w:id="1563515669">
      <w:bodyDiv w:val="1"/>
      <w:marLeft w:val="0"/>
      <w:marRight w:val="0"/>
      <w:marTop w:val="0"/>
      <w:marBottom w:val="0"/>
      <w:divBdr>
        <w:top w:val="none" w:sz="0" w:space="0" w:color="auto"/>
        <w:left w:val="none" w:sz="0" w:space="0" w:color="auto"/>
        <w:bottom w:val="none" w:sz="0" w:space="0" w:color="auto"/>
        <w:right w:val="none" w:sz="0" w:space="0" w:color="auto"/>
      </w:divBdr>
    </w:div>
    <w:div w:id="1588928044">
      <w:bodyDiv w:val="1"/>
      <w:marLeft w:val="0"/>
      <w:marRight w:val="0"/>
      <w:marTop w:val="0"/>
      <w:marBottom w:val="0"/>
      <w:divBdr>
        <w:top w:val="none" w:sz="0" w:space="0" w:color="auto"/>
        <w:left w:val="none" w:sz="0" w:space="0" w:color="auto"/>
        <w:bottom w:val="none" w:sz="0" w:space="0" w:color="auto"/>
        <w:right w:val="none" w:sz="0" w:space="0" w:color="auto"/>
      </w:divBdr>
    </w:div>
    <w:div w:id="1592469493">
      <w:bodyDiv w:val="1"/>
      <w:marLeft w:val="0"/>
      <w:marRight w:val="0"/>
      <w:marTop w:val="0"/>
      <w:marBottom w:val="0"/>
      <w:divBdr>
        <w:top w:val="none" w:sz="0" w:space="0" w:color="auto"/>
        <w:left w:val="none" w:sz="0" w:space="0" w:color="auto"/>
        <w:bottom w:val="none" w:sz="0" w:space="0" w:color="auto"/>
        <w:right w:val="none" w:sz="0" w:space="0" w:color="auto"/>
      </w:divBdr>
    </w:div>
    <w:div w:id="1643577745">
      <w:bodyDiv w:val="1"/>
      <w:marLeft w:val="0"/>
      <w:marRight w:val="0"/>
      <w:marTop w:val="0"/>
      <w:marBottom w:val="0"/>
      <w:divBdr>
        <w:top w:val="none" w:sz="0" w:space="0" w:color="auto"/>
        <w:left w:val="none" w:sz="0" w:space="0" w:color="auto"/>
        <w:bottom w:val="none" w:sz="0" w:space="0" w:color="auto"/>
        <w:right w:val="none" w:sz="0" w:space="0" w:color="auto"/>
      </w:divBdr>
    </w:div>
    <w:div w:id="1645812432">
      <w:bodyDiv w:val="1"/>
      <w:marLeft w:val="0"/>
      <w:marRight w:val="0"/>
      <w:marTop w:val="0"/>
      <w:marBottom w:val="0"/>
      <w:divBdr>
        <w:top w:val="none" w:sz="0" w:space="0" w:color="auto"/>
        <w:left w:val="none" w:sz="0" w:space="0" w:color="auto"/>
        <w:bottom w:val="none" w:sz="0" w:space="0" w:color="auto"/>
        <w:right w:val="none" w:sz="0" w:space="0" w:color="auto"/>
      </w:divBdr>
      <w:divsChild>
        <w:div w:id="1873611459">
          <w:marLeft w:val="0"/>
          <w:marRight w:val="0"/>
          <w:marTop w:val="0"/>
          <w:marBottom w:val="0"/>
          <w:divBdr>
            <w:top w:val="none" w:sz="0" w:space="0" w:color="auto"/>
            <w:left w:val="none" w:sz="0" w:space="0" w:color="auto"/>
            <w:bottom w:val="none" w:sz="0" w:space="0" w:color="auto"/>
            <w:right w:val="none" w:sz="0" w:space="0" w:color="auto"/>
          </w:divBdr>
          <w:divsChild>
            <w:div w:id="1900284688">
              <w:marLeft w:val="0"/>
              <w:marRight w:val="0"/>
              <w:marTop w:val="0"/>
              <w:marBottom w:val="0"/>
              <w:divBdr>
                <w:top w:val="none" w:sz="0" w:space="0" w:color="auto"/>
                <w:left w:val="none" w:sz="0" w:space="0" w:color="auto"/>
                <w:bottom w:val="none" w:sz="0" w:space="0" w:color="auto"/>
                <w:right w:val="none" w:sz="0" w:space="0" w:color="auto"/>
              </w:divBdr>
              <w:divsChild>
                <w:div w:id="477919410">
                  <w:marLeft w:val="0"/>
                  <w:marRight w:val="0"/>
                  <w:marTop w:val="0"/>
                  <w:marBottom w:val="0"/>
                  <w:divBdr>
                    <w:top w:val="none" w:sz="0" w:space="0" w:color="auto"/>
                    <w:left w:val="none" w:sz="0" w:space="0" w:color="auto"/>
                    <w:bottom w:val="none" w:sz="0" w:space="0" w:color="auto"/>
                    <w:right w:val="none" w:sz="0" w:space="0" w:color="auto"/>
                  </w:divBdr>
                  <w:divsChild>
                    <w:div w:id="1336809074">
                      <w:marLeft w:val="0"/>
                      <w:marRight w:val="0"/>
                      <w:marTop w:val="0"/>
                      <w:marBottom w:val="0"/>
                      <w:divBdr>
                        <w:top w:val="none" w:sz="0" w:space="0" w:color="auto"/>
                        <w:left w:val="none" w:sz="0" w:space="0" w:color="auto"/>
                        <w:bottom w:val="none" w:sz="0" w:space="0" w:color="auto"/>
                        <w:right w:val="none" w:sz="0" w:space="0" w:color="auto"/>
                      </w:divBdr>
                      <w:divsChild>
                        <w:div w:id="754473132">
                          <w:marLeft w:val="0"/>
                          <w:marRight w:val="0"/>
                          <w:marTop w:val="0"/>
                          <w:marBottom w:val="0"/>
                          <w:divBdr>
                            <w:top w:val="none" w:sz="0" w:space="0" w:color="auto"/>
                            <w:left w:val="none" w:sz="0" w:space="0" w:color="auto"/>
                            <w:bottom w:val="none" w:sz="0" w:space="0" w:color="auto"/>
                            <w:right w:val="none" w:sz="0" w:space="0" w:color="auto"/>
                          </w:divBdr>
                          <w:divsChild>
                            <w:div w:id="9506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06153">
      <w:bodyDiv w:val="1"/>
      <w:marLeft w:val="0"/>
      <w:marRight w:val="0"/>
      <w:marTop w:val="0"/>
      <w:marBottom w:val="0"/>
      <w:divBdr>
        <w:top w:val="none" w:sz="0" w:space="0" w:color="auto"/>
        <w:left w:val="none" w:sz="0" w:space="0" w:color="auto"/>
        <w:bottom w:val="none" w:sz="0" w:space="0" w:color="auto"/>
        <w:right w:val="none" w:sz="0" w:space="0" w:color="auto"/>
      </w:divBdr>
    </w:div>
    <w:div w:id="1661229012">
      <w:bodyDiv w:val="1"/>
      <w:marLeft w:val="0"/>
      <w:marRight w:val="0"/>
      <w:marTop w:val="0"/>
      <w:marBottom w:val="0"/>
      <w:divBdr>
        <w:top w:val="none" w:sz="0" w:space="0" w:color="auto"/>
        <w:left w:val="none" w:sz="0" w:space="0" w:color="auto"/>
        <w:bottom w:val="none" w:sz="0" w:space="0" w:color="auto"/>
        <w:right w:val="none" w:sz="0" w:space="0" w:color="auto"/>
      </w:divBdr>
    </w:div>
    <w:div w:id="1799374715">
      <w:bodyDiv w:val="1"/>
      <w:marLeft w:val="0"/>
      <w:marRight w:val="0"/>
      <w:marTop w:val="0"/>
      <w:marBottom w:val="0"/>
      <w:divBdr>
        <w:top w:val="none" w:sz="0" w:space="0" w:color="auto"/>
        <w:left w:val="none" w:sz="0" w:space="0" w:color="auto"/>
        <w:bottom w:val="none" w:sz="0" w:space="0" w:color="auto"/>
        <w:right w:val="none" w:sz="0" w:space="0" w:color="auto"/>
      </w:divBdr>
    </w:div>
    <w:div w:id="1846045919">
      <w:bodyDiv w:val="1"/>
      <w:marLeft w:val="0"/>
      <w:marRight w:val="0"/>
      <w:marTop w:val="0"/>
      <w:marBottom w:val="0"/>
      <w:divBdr>
        <w:top w:val="none" w:sz="0" w:space="0" w:color="auto"/>
        <w:left w:val="none" w:sz="0" w:space="0" w:color="auto"/>
        <w:bottom w:val="none" w:sz="0" w:space="0" w:color="auto"/>
        <w:right w:val="none" w:sz="0" w:space="0" w:color="auto"/>
      </w:divBdr>
    </w:div>
    <w:div w:id="1887834259">
      <w:bodyDiv w:val="1"/>
      <w:marLeft w:val="0"/>
      <w:marRight w:val="0"/>
      <w:marTop w:val="0"/>
      <w:marBottom w:val="0"/>
      <w:divBdr>
        <w:top w:val="none" w:sz="0" w:space="0" w:color="auto"/>
        <w:left w:val="none" w:sz="0" w:space="0" w:color="auto"/>
        <w:bottom w:val="none" w:sz="0" w:space="0" w:color="auto"/>
        <w:right w:val="none" w:sz="0" w:space="0" w:color="auto"/>
      </w:divBdr>
    </w:div>
    <w:div w:id="1921788423">
      <w:bodyDiv w:val="1"/>
      <w:marLeft w:val="0"/>
      <w:marRight w:val="0"/>
      <w:marTop w:val="0"/>
      <w:marBottom w:val="0"/>
      <w:divBdr>
        <w:top w:val="none" w:sz="0" w:space="0" w:color="auto"/>
        <w:left w:val="none" w:sz="0" w:space="0" w:color="auto"/>
        <w:bottom w:val="none" w:sz="0" w:space="0" w:color="auto"/>
        <w:right w:val="none" w:sz="0" w:space="0" w:color="auto"/>
      </w:divBdr>
    </w:div>
    <w:div w:id="1954357320">
      <w:bodyDiv w:val="1"/>
      <w:marLeft w:val="0"/>
      <w:marRight w:val="0"/>
      <w:marTop w:val="0"/>
      <w:marBottom w:val="0"/>
      <w:divBdr>
        <w:top w:val="none" w:sz="0" w:space="0" w:color="auto"/>
        <w:left w:val="none" w:sz="0" w:space="0" w:color="auto"/>
        <w:bottom w:val="none" w:sz="0" w:space="0" w:color="auto"/>
        <w:right w:val="none" w:sz="0" w:space="0" w:color="auto"/>
      </w:divBdr>
    </w:div>
    <w:div w:id="1983120410">
      <w:bodyDiv w:val="1"/>
      <w:marLeft w:val="0"/>
      <w:marRight w:val="0"/>
      <w:marTop w:val="0"/>
      <w:marBottom w:val="0"/>
      <w:divBdr>
        <w:top w:val="none" w:sz="0" w:space="0" w:color="auto"/>
        <w:left w:val="none" w:sz="0" w:space="0" w:color="auto"/>
        <w:bottom w:val="none" w:sz="0" w:space="0" w:color="auto"/>
        <w:right w:val="none" w:sz="0" w:space="0" w:color="auto"/>
      </w:divBdr>
    </w:div>
    <w:div w:id="2015913429">
      <w:bodyDiv w:val="1"/>
      <w:marLeft w:val="0"/>
      <w:marRight w:val="0"/>
      <w:marTop w:val="0"/>
      <w:marBottom w:val="0"/>
      <w:divBdr>
        <w:top w:val="none" w:sz="0" w:space="0" w:color="auto"/>
        <w:left w:val="none" w:sz="0" w:space="0" w:color="auto"/>
        <w:bottom w:val="none" w:sz="0" w:space="0" w:color="auto"/>
        <w:right w:val="none" w:sz="0" w:space="0" w:color="auto"/>
      </w:divBdr>
    </w:div>
    <w:div w:id="2036612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Rutuja Gholap</cp:lastModifiedBy>
  <cp:revision>12</cp:revision>
  <dcterms:created xsi:type="dcterms:W3CDTF">2013-12-23T23:15:00Z</dcterms:created>
  <dcterms:modified xsi:type="dcterms:W3CDTF">2024-11-18T04:37:00Z</dcterms:modified>
  <cp:category/>
</cp:coreProperties>
</file>